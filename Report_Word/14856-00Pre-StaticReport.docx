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14856-00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UHE-ER34615-H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Li/SOCl₂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3.581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3.667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3.164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3.517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3.678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3.493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0.0026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0.07179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72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3.677 / 3.678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3.476 / 3.510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3.672 / 3.685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3.377 / 3.627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7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3.630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3.000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184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3.682-3.679</w:t>
            </w:r>
          </w:p>
        </w:tc>
        <w:tc>
          <w:tcPr>
            <w:tcW w:type="dxa" w:w="2214"/>
          </w:tcPr>
          <w:p>
            <w:r>
              <w:t>19</w:t>
            </w:r>
          </w:p>
        </w:tc>
        <w:tc>
          <w:tcPr>
            <w:tcW w:type="dxa" w:w="2214"/>
          </w:tcPr>
          <w:p>
            <w:r>
              <w:t>3.581-3.538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  <w:tr>
        <w:tc>
          <w:tcPr>
            <w:tcW w:type="dxa" w:w="2214"/>
          </w:tcPr>
          <w:p>
            <w:r>
              <w:t>3.679-3.676</w:t>
            </w:r>
          </w:p>
        </w:tc>
        <w:tc>
          <w:tcPr>
            <w:tcW w:type="dxa" w:w="2214"/>
          </w:tcPr>
          <w:p>
            <w:r>
              <w:t>36</w:t>
            </w:r>
          </w:p>
        </w:tc>
        <w:tc>
          <w:tcPr>
            <w:tcW w:type="dxa" w:w="2214"/>
          </w:tcPr>
          <w:p>
            <w:r>
              <w:t>3.538-3.495</w:t>
            </w:r>
          </w:p>
        </w:tc>
        <w:tc>
          <w:tcPr>
            <w:tcW w:type="dxa" w:w="2214"/>
          </w:tcPr>
          <w:p>
            <w:r>
              <w:t>28</w:t>
            </w:r>
          </w:p>
        </w:tc>
      </w:tr>
      <w:tr>
        <w:tc>
          <w:tcPr>
            <w:tcW w:type="dxa" w:w="2214"/>
          </w:tcPr>
          <w:p>
            <w:r>
              <w:t>3.676-3.673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3.495-3.452</w:t>
            </w:r>
          </w:p>
        </w:tc>
        <w:tc>
          <w:tcPr>
            <w:tcW w:type="dxa" w:w="2214"/>
          </w:tcPr>
          <w:p>
            <w:r>
              <w:t>20</w:t>
            </w:r>
          </w:p>
        </w:tc>
      </w:tr>
      <w:tr>
        <w:tc>
          <w:tcPr>
            <w:tcW w:type="dxa" w:w="2214"/>
          </w:tcPr>
          <w:p>
            <w:r>
              <w:t>3.673-3.670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3.452-3.409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3.670-3.667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3.409-3.366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3.667-3.664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3.366-3.323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3.664-3.661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3.323-3.280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3.280-3.237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3.237-3.194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/>
          </w:p>
        </w:tc>
        <w:tc>
          <w:tcPr>
            <w:tcW w:type="dxa" w:w="2214"/>
          </w:tcPr>
          <w:p>
            <w:r>
              <w:t>3.194-3.151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
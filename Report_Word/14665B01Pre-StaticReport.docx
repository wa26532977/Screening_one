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14665B01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2021-02-26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Sony/Murata VTC6-18650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Section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1.817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1.811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1.499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1.344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1.660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1.533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1.543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0.11356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0.13762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34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34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25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1.605/1.685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1.495/1.591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1.700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1.600 @ 200 Ohms for 5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1.817-1.776</w:t>
            </w:r>
          </w:p>
        </w:tc>
        <w:tc>
          <w:tcPr>
            <w:tcW w:type="dxa" w:w="2214"/>
          </w:tcPr>
          <w:p>
            <w:r>
              <w:t>6</w:t>
            </w:r>
          </w:p>
        </w:tc>
        <w:tc>
          <w:tcPr>
            <w:tcW w:type="dxa" w:w="2214"/>
          </w:tcPr>
          <w:p>
            <w:r>
              <w:t>1.811-1.752</w:t>
            </w:r>
          </w:p>
        </w:tc>
        <w:tc>
          <w:tcPr>
            <w:tcW w:type="dxa" w:w="2214"/>
          </w:tcPr>
          <w:p>
            <w:r>
              <w:t>5</w:t>
            </w:r>
          </w:p>
        </w:tc>
      </w:tr>
      <w:tr>
        <w:tc>
          <w:tcPr>
            <w:tcW w:type="dxa" w:w="2214"/>
          </w:tcPr>
          <w:p>
            <w:r>
              <w:t>1.776-1.735</w:t>
            </w:r>
          </w:p>
        </w:tc>
        <w:tc>
          <w:tcPr>
            <w:tcW w:type="dxa" w:w="2214"/>
          </w:tcPr>
          <w:p>
            <w:r>
              <w:t>2</w:t>
            </w:r>
          </w:p>
        </w:tc>
        <w:tc>
          <w:tcPr>
            <w:tcW w:type="dxa" w:w="2214"/>
          </w:tcPr>
          <w:p>
            <w:r>
              <w:t>1.752-1.693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1.735-1.694</w:t>
            </w:r>
          </w:p>
        </w:tc>
        <w:tc>
          <w:tcPr>
            <w:tcW w:type="dxa" w:w="2214"/>
          </w:tcPr>
          <w:p>
            <w:r>
              <w:t>6</w:t>
            </w:r>
          </w:p>
        </w:tc>
        <w:tc>
          <w:tcPr>
            <w:tcW w:type="dxa" w:w="2214"/>
          </w:tcPr>
          <w:p>
            <w:r>
              <w:t>1.693-1.634</w:t>
            </w:r>
          </w:p>
        </w:tc>
        <w:tc>
          <w:tcPr>
            <w:tcW w:type="dxa" w:w="2214"/>
          </w:tcPr>
          <w:p>
            <w:r>
              <w:t>2</w:t>
            </w:r>
          </w:p>
        </w:tc>
      </w:tr>
      <w:tr>
        <w:tc>
          <w:tcPr>
            <w:tcW w:type="dxa" w:w="2214"/>
          </w:tcPr>
          <w:p>
            <w:r>
              <w:t>1.694-1.653</w:t>
            </w:r>
          </w:p>
        </w:tc>
        <w:tc>
          <w:tcPr>
            <w:tcW w:type="dxa" w:w="2214"/>
          </w:tcPr>
          <w:p>
            <w:r>
              <w:t>5</w:t>
            </w:r>
          </w:p>
        </w:tc>
        <w:tc>
          <w:tcPr>
            <w:tcW w:type="dxa" w:w="2214"/>
          </w:tcPr>
          <w:p>
            <w:r>
              <w:t>1.634-1.575</w:t>
            </w:r>
          </w:p>
        </w:tc>
        <w:tc>
          <w:tcPr>
            <w:tcW w:type="dxa" w:w="2214"/>
          </w:tcPr>
          <w:p>
            <w:r>
              <w:t>4</w:t>
            </w:r>
          </w:p>
        </w:tc>
      </w:tr>
      <w:tr>
        <w:tc>
          <w:tcPr>
            <w:tcW w:type="dxa" w:w="2214"/>
          </w:tcPr>
          <w:p>
            <w:r>
              <w:t>1.653-1.612</w:t>
            </w:r>
          </w:p>
        </w:tc>
        <w:tc>
          <w:tcPr>
            <w:tcW w:type="dxa" w:w="2214"/>
          </w:tcPr>
          <w:p>
            <w:r>
              <w:t>2</w:t>
            </w:r>
          </w:p>
        </w:tc>
        <w:tc>
          <w:tcPr>
            <w:tcW w:type="dxa" w:w="2214"/>
          </w:tcPr>
          <w:p>
            <w:r>
              <w:t>1.575-1.516</w:t>
            </w:r>
          </w:p>
        </w:tc>
        <w:tc>
          <w:tcPr>
            <w:tcW w:type="dxa" w:w="2214"/>
          </w:tcPr>
          <w:p>
            <w:r>
              <w:t>9</w:t>
            </w:r>
          </w:p>
        </w:tc>
      </w:tr>
      <w:tr>
        <w:tc>
          <w:tcPr>
            <w:tcW w:type="dxa" w:w="2214"/>
          </w:tcPr>
          <w:p>
            <w:r>
              <w:t>1.612-1.571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1.516-1.457</w:t>
            </w:r>
          </w:p>
        </w:tc>
        <w:tc>
          <w:tcPr>
            <w:tcW w:type="dxa" w:w="2214"/>
          </w:tcPr>
          <w:p>
            <w:r>
              <w:t>3</w:t>
            </w:r>
          </w:p>
        </w:tc>
      </w:tr>
      <w:tr>
        <w:tc>
          <w:tcPr>
            <w:tcW w:type="dxa" w:w="2214"/>
          </w:tcPr>
          <w:p>
            <w:r>
              <w:t>1.571-1.530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1.457-1.398</w:t>
            </w:r>
          </w:p>
        </w:tc>
        <w:tc>
          <w:tcPr>
            <w:tcW w:type="dxa" w:w="2214"/>
          </w:tcPr>
          <w:p>
            <w:r>
              <w:t>5</w:t>
            </w:r>
          </w:p>
        </w:tc>
      </w:tr>
      <w:tr>
        <w:tc>
          <w:tcPr>
            <w:tcW w:type="dxa" w:w="2214"/>
          </w:tcPr>
          <w:p>
            <w:r>
              <w:t>1.530-1.489</w:t>
            </w:r>
          </w:p>
        </w:tc>
        <w:tc>
          <w:tcPr>
            <w:tcW w:type="dxa" w:w="2214"/>
          </w:tcPr>
          <w:p>
            <w:r>
              <w:t>12</w:t>
            </w:r>
          </w:p>
        </w:tc>
        <w:tc>
          <w:tcPr>
            <w:tcW w:type="dxa" w:w="2214"/>
          </w:tcPr>
          <w:p>
            <w:r>
              <w:t>1.398-1.339</w:t>
            </w:r>
          </w:p>
        </w:tc>
        <w:tc>
          <w:tcPr>
            <w:tcW w:type="dxa" w:w="2214"/>
          </w:tcPr>
          <w:p>
            <w:r>
              <w:t>6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76A8E"/>
    <w:rsid w:val="003A447D"/>
    <w:rsid w:val="003D0752"/>
    <w:rsid w:val="003E534E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F5E1A"/>
    <w:rsid w:val="0072712F"/>
    <w:rsid w:val="00743E4E"/>
    <w:rsid w:val="007739D3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DC2DB9-7548-4C33-B61F-989E2A8F9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68</cp:revision>
  <dcterms:created xsi:type="dcterms:W3CDTF">2013-12-24T00:15:00Z</dcterms:created>
  <dcterms:modified xsi:type="dcterms:W3CDTF">2019-11-20T23:53:00Z</dcterms:modified>
  <cp:category/>
</cp:coreProperties>
</file>
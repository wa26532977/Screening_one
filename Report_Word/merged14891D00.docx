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14891D00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2021-07-12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Panasonic CR2032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210609-2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12827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13031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Coin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Screening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CJH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3.2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2.7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3.2(H) X 20.0(D)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36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2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2019-06-15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2021-05-13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07/07/2021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07/01/2021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14891D00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  <w:br/>
        <w:t>3. The outlier is identified by use 1.5*Interquartile Range rule (IQR). Q1, Q3 = [25% percentile, 75% percentile], the minimum for outliner = Q1 – 1.5* IQR, the maximum for outlier = Q3 +1.5* IQR.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
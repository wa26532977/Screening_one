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peterTest12345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2021-06-17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VDL VDL6062100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 (Polymer)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PeterRequest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PeterTask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10945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Pouch Pouch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PeterTest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PeterPOC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4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100.0(H) X62.0(W) X6.0(D)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2018-03-05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2018-03-27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
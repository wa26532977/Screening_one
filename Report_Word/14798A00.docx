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14798A00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2021-05-27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SAFT LM33600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Li/MnO₂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210518-2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12814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12249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Cylinder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SCREENING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VHE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Screening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3.0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2.0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5.0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1.0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/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D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38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07/15/2019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11/06/2019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05/19/2021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05/19/2021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67CD"/>
    <w:rsid w:val="0006063C"/>
    <w:rsid w:val="000B75D5"/>
    <w:rsid w:val="000C5EE4"/>
    <w:rsid w:val="0015074B"/>
    <w:rsid w:val="0015291A"/>
    <w:rsid w:val="00193D05"/>
    <w:rsid w:val="00240E93"/>
    <w:rsid w:val="0029639D"/>
    <w:rsid w:val="00326F90"/>
    <w:rsid w:val="00354B34"/>
    <w:rsid w:val="00376A8E"/>
    <w:rsid w:val="003D0752"/>
    <w:rsid w:val="00434DD8"/>
    <w:rsid w:val="0048177B"/>
    <w:rsid w:val="005219F9"/>
    <w:rsid w:val="0056628C"/>
    <w:rsid w:val="0061448E"/>
    <w:rsid w:val="00652988"/>
    <w:rsid w:val="006753C9"/>
    <w:rsid w:val="00743E4E"/>
    <w:rsid w:val="007739D3"/>
    <w:rsid w:val="00853147"/>
    <w:rsid w:val="0088085A"/>
    <w:rsid w:val="0088495E"/>
    <w:rsid w:val="009064DB"/>
    <w:rsid w:val="00967CD3"/>
    <w:rsid w:val="009B28F3"/>
    <w:rsid w:val="00A40865"/>
    <w:rsid w:val="00A814F4"/>
    <w:rsid w:val="00AA1D8D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9D8605-08B9-455D-945A-EB597C2A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38</cp:revision>
  <dcterms:created xsi:type="dcterms:W3CDTF">2013-12-24T00:15:00Z</dcterms:created>
  <dcterms:modified xsi:type="dcterms:W3CDTF">2020-03-31T20:09:00Z</dcterms:modified>
  <cp:category/>
</cp:coreProperties>
</file>
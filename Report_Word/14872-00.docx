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14872-00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2021-05-27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Duracell MN1500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Zn/MnO₂ (Alk)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210317-1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12789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12965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Cylinder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LAT Screen &amp; Tab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CJH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 xml:space="preserve">      PRE TAB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 xml:space="preserve">     POST TAB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1.6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1.6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1.3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5.0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N/A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3.3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  <w:t>Pre/Post OCV Tolerance for tabbing only (Volt</w:t>
      </w:r>
      <w:r w:rsidR="00A40865" w:rsidRPr="00A40865">
        <w:rPr>
          <w:b/>
        </w:rPr>
        <w:t>):</w:t>
      </w:r>
      <w:r>
        <w:t xml:space="preserve">                       &lt; </w:t>
      </w:r>
      <w:r w:rsidRPr="00A40865">
        <w:t>0.002</w:t>
      </w:r>
      <w:r w:rsidR="00A40865">
        <w:rPr>
          <w:b/>
        </w:rPr>
        <w:t xml:space="preserve"> </w:t>
      </w:r>
      <w:r w:rsidRPr="00F85025">
        <w:t>V</w:t>
      </w:r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AA (Cylinder)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36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11/10/2020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03/17/2021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05/05/2021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05/05/2021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367CD"/>
    <w:rsid w:val="0006063C"/>
    <w:rsid w:val="000B75D5"/>
    <w:rsid w:val="000C5EE4"/>
    <w:rsid w:val="0015074B"/>
    <w:rsid w:val="0015291A"/>
    <w:rsid w:val="00193D05"/>
    <w:rsid w:val="00240E93"/>
    <w:rsid w:val="0029639D"/>
    <w:rsid w:val="00326F90"/>
    <w:rsid w:val="00354B34"/>
    <w:rsid w:val="00376A8E"/>
    <w:rsid w:val="003D0752"/>
    <w:rsid w:val="00434DD8"/>
    <w:rsid w:val="0048177B"/>
    <w:rsid w:val="005219F9"/>
    <w:rsid w:val="0056628C"/>
    <w:rsid w:val="0061448E"/>
    <w:rsid w:val="00652988"/>
    <w:rsid w:val="006753C9"/>
    <w:rsid w:val="00743E4E"/>
    <w:rsid w:val="007739D3"/>
    <w:rsid w:val="00853147"/>
    <w:rsid w:val="0088085A"/>
    <w:rsid w:val="0088495E"/>
    <w:rsid w:val="009064DB"/>
    <w:rsid w:val="00967CD3"/>
    <w:rsid w:val="009B28F3"/>
    <w:rsid w:val="00A40865"/>
    <w:rsid w:val="00A814F4"/>
    <w:rsid w:val="00AA1D8D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9D8605-08B9-455D-945A-EB597C2A1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38</cp:revision>
  <dcterms:created xsi:type="dcterms:W3CDTF">2013-12-24T00:15:00Z</dcterms:created>
  <dcterms:modified xsi:type="dcterms:W3CDTF">2020-03-31T20:09:00Z</dcterms:modified>
  <cp:category/>
</cp:coreProperties>
</file>
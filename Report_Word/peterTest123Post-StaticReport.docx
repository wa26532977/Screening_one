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peterTest123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2021-03-23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VDL VDL6062100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Li-Ion (Polymer)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Profile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1.723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1.693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1.708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1.680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1.714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1.685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1.715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1.686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0.00755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0.00656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3615D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1.696 / 1.734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1.670 / 1.702</w:t>
      </w:r>
    </w:p>
    <w:p w:rsidR="003615D5" w:rsidRPr="003615D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>Outli</w:t>
      </w:r>
      <w:r w:rsidR="003615D5">
        <w:rPr>
          <w:rFonts w:ascii="Times New Roman" w:hAnsi="Times New Roman" w:cs="Times New Roman"/>
          <w:b/>
          <w:sz w:val="20"/>
          <w:szCs w:val="20"/>
        </w:rPr>
        <w:t>er Min/Max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1.7 / 1.73</w:t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  <w:t xml:space="preserve">1.673 / 1.699</w:t>
      </w:r>
    </w:p>
    <w:p w:rsidR="005C6071" w:rsidRPr="00F04D4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187ECF">
        <w:rPr>
          <w:rFonts w:ascii="Times New Roman" w:hAnsi="Times New Roman" w:cs="Times New Roman"/>
          <w:b/>
          <w:sz w:val="20"/>
          <w:szCs w:val="20"/>
        </w:rPr>
        <w:t>Outlier</w:t>
      </w:r>
      <w:r w:rsidR="005C6071">
        <w:rPr>
          <w:rFonts w:ascii="Times New Roman" w:hAnsi="Times New Roman" w:cs="Times New Roman"/>
          <w:b/>
          <w:sz w:val="20"/>
          <w:szCs w:val="20"/>
        </w:rPr>
        <w:t>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0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0</w:t>
      </w:r>
      <w:r w:rsidRPr="003615D5">
        <w:rPr>
          <w:rFonts w:ascii="Times New Roman" w:hAnsi="Times New Roman" w:cs="Times New Roman"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OCV &gt; or = </w:t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1.700</w:t>
      </w:r>
      <w:r>
        <w:rPr>
          <w:rFonts w:ascii="Times New Roman" w:hAnsi="Times New Roman" w:cs="Times New Roman"/>
          <w:b/>
          <w:sz w:val="20"/>
          <w:szCs w:val="20"/>
        </w:rPr>
        <w:t>V</w:t>
      </w:r>
    </w:p>
    <w:p w:rsidR="00F04D45" w:rsidRPr="00187ECF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CCV &gt; or =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1.500</w:t>
      </w:r>
      <w:r w:rsidR="00726BE9">
        <w:rPr>
          <w:rFonts w:ascii="Times New Roman" w:hAnsi="Times New Roman" w:cs="Times New Roman"/>
          <w:sz w:val="20"/>
          <w:szCs w:val="20"/>
        </w:rPr>
        <w:t>V</w:t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 @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100 mA for 5 Seconds.</w:t>
      </w:r>
      <w:bookmarkStart w:id="0" w:name="_GoBack"/>
      <w:bookmarkEnd w:id="0"/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1.723-1.718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1.693-1.689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1.718-1.713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1.689-1.685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1.713-1.708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1.685-1.681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>
              <w:t>1.681-1.677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87ECF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615D5"/>
    <w:rsid w:val="00376A8E"/>
    <w:rsid w:val="003A447D"/>
    <w:rsid w:val="003D0752"/>
    <w:rsid w:val="003E534E"/>
    <w:rsid w:val="00407A22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E74B2"/>
    <w:rsid w:val="006F5E1A"/>
    <w:rsid w:val="00726BE9"/>
    <w:rsid w:val="0072712F"/>
    <w:rsid w:val="00743E4E"/>
    <w:rsid w:val="007739D3"/>
    <w:rsid w:val="007B009F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492A32-C1C4-4180-B05D-1E6704F60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6763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73</cp:revision>
  <dcterms:created xsi:type="dcterms:W3CDTF">2013-12-24T00:15:00Z</dcterms:created>
  <dcterms:modified xsi:type="dcterms:W3CDTF">2021-03-04T21:27:00Z</dcterms:modified>
  <cp:category/>
</cp:coreProperties>
</file>
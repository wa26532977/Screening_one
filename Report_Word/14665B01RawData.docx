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63102B">
        <w:rPr>
          <w:b/>
          <w:u w:val="single"/>
        </w:rPr>
        <w:t>N</w:t>
      </w:r>
      <w:bookmarkStart w:id="0" w:name="_GoBack"/>
      <w:bookmarkEnd w:id="0"/>
      <w:r w:rsidRPr="005219F9">
        <w:rPr>
          <w:b/>
          <w:u w:val="single"/>
        </w:rPr>
        <w:t>ING REPORT</w:t>
      </w:r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14665B01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Li-Ion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Sony/Murata VTC6-18650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>200/200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Ω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>5/5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1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1 CCV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2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Section 2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1.792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1.788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1.791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1.808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1.804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1.494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1.503 !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449450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1.574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1.561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1.574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1.564 !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1.659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1.679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1.654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1.632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1.651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1.767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455498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1.727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1.578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315412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8947645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321321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1.709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1.562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131314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1.662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1.529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45514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1.633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1.609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131213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1.726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1.578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113211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1.695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21321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1.696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2132113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1.669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31314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1.528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1.344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212131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1.407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1.525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1.519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1.516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1.402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1.513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1.401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1.507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1.398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1.504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1.396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1.5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1.394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119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2016-09-25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1.499 !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1.393 !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Fail</w:t>
            </w:r>
          </w:p>
        </w:tc>
      </w:tr>
    </w:tbl>
    <w:p w:rsidR="008473AB" w:rsidRDefault="008473AB" w:rsidP="0094586B">
      <w:pPr>
        <w:rPr>
          <w:rFonts w:ascii="Times New Roman" w:hAnsi="Times New Roman" w:cs="Times New Roman"/>
          <w:sz w:val="20"/>
          <w:szCs w:val="20"/>
        </w:rPr>
      </w:pPr>
    </w:p>
    <w:p w:rsidR="0094586B" w:rsidRPr="00DE3F13" w:rsidRDefault="008473AB" w:rsidP="0094586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94586B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3102B"/>
    <w:rsid w:val="006753C9"/>
    <w:rsid w:val="006F5E1A"/>
    <w:rsid w:val="0072712F"/>
    <w:rsid w:val="00743E4E"/>
    <w:rsid w:val="007739D3"/>
    <w:rsid w:val="007771B7"/>
    <w:rsid w:val="008473AB"/>
    <w:rsid w:val="00853147"/>
    <w:rsid w:val="0088085A"/>
    <w:rsid w:val="0088495E"/>
    <w:rsid w:val="009064DB"/>
    <w:rsid w:val="0094586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EE7202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23407F-3966-45A7-BD9E-4AE351841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57</cp:revision>
  <dcterms:created xsi:type="dcterms:W3CDTF">2013-12-24T00:15:00Z</dcterms:created>
  <dcterms:modified xsi:type="dcterms:W3CDTF">2020-03-31T20:08:00Z</dcterms:modified>
  <cp:category/>
</cp:coreProperties>
</file>
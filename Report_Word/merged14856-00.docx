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14856-00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2021-06-16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UHE-ER34615-H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Li/SOCl₂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201027-1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12735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12779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Cylindrical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Evaluation Screening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JRK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Profile One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>Profile Two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3.63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3.63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3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2.0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184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400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D (Cylinder)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72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8/15/2020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9/24/2020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12/11/2020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/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>
      <w:r>
        <w:br w:type="page"/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14856-00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
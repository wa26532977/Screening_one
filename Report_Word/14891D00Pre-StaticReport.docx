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14891D00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2021-07-12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Panasonic CR2032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Li/MnO₂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3.253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3.189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1.677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1.559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3.249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3.180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3.091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3.023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0.46581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0.46027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38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38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34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34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4</w:t>
      </w:r>
    </w:p>
    <w:p w:rsidR="00D75F60" w:rsidRPr="003615D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2.938 / 3.245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2.872 / 3.174</w:t>
      </w:r>
    </w:p>
    <w:p w:rsidR="003615D5" w:rsidRPr="003615D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>Outli</w:t>
      </w:r>
      <w:r w:rsidR="003615D5">
        <w:rPr>
          <w:rFonts w:ascii="Times New Roman" w:hAnsi="Times New Roman" w:cs="Times New Roman"/>
          <w:b/>
          <w:sz w:val="20"/>
          <w:szCs w:val="20"/>
        </w:rPr>
        <w:t>er Min/Max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3.24 / 3.257</w:t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  <w:t xml:space="preserve">3.162 / 3.196</w:t>
      </w:r>
    </w:p>
    <w:p w:rsidR="005C6071" w:rsidRPr="00F04D4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187ECF">
        <w:rPr>
          <w:rFonts w:ascii="Times New Roman" w:hAnsi="Times New Roman" w:cs="Times New Roman"/>
          <w:b/>
          <w:sz w:val="20"/>
          <w:szCs w:val="20"/>
        </w:rPr>
        <w:t>Outlier</w:t>
      </w:r>
      <w:r w:rsidR="005C6071">
        <w:rPr>
          <w:rFonts w:ascii="Times New Roman" w:hAnsi="Times New Roman" w:cs="Times New Roman"/>
          <w:b/>
          <w:sz w:val="20"/>
          <w:szCs w:val="20"/>
        </w:rPr>
        <w:t>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4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7</w:t>
      </w:r>
      <w:r w:rsidRPr="003615D5">
        <w:rPr>
          <w:rFonts w:ascii="Times New Roman" w:hAnsi="Times New Roman" w:cs="Times New Roman"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OCV &gt; or = </w:t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3.200</w:t>
      </w:r>
      <w:r>
        <w:rPr>
          <w:rFonts w:ascii="Times New Roman" w:hAnsi="Times New Roman" w:cs="Times New Roman"/>
          <w:b/>
          <w:sz w:val="20"/>
          <w:szCs w:val="20"/>
        </w:rPr>
        <w:t>V</w:t>
      </w:r>
    </w:p>
    <w:p w:rsidR="00F04D45" w:rsidRPr="00187ECF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CCV &gt; or =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2.700</w:t>
      </w:r>
      <w:r w:rsidR="00726BE9">
        <w:rPr>
          <w:rFonts w:ascii="Times New Roman" w:hAnsi="Times New Roman" w:cs="Times New Roman"/>
          <w:sz w:val="20"/>
          <w:szCs w:val="20"/>
        </w:rPr>
        <w:t>V</w:t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 @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100 mA for 3 Seconds.</w:t>
      </w:r>
      <w:bookmarkStart w:id="0" w:name="_GoBack"/>
      <w:bookmarkEnd w:id="0"/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3.253-3.055</w:t>
            </w:r>
          </w:p>
        </w:tc>
        <w:tc>
          <w:tcPr>
            <w:tcW w:type="dxa" w:w="2214"/>
          </w:tcPr>
          <w:p>
            <w:r>
              <w:t>34</w:t>
            </w:r>
          </w:p>
        </w:tc>
        <w:tc>
          <w:tcPr>
            <w:tcW w:type="dxa" w:w="2214"/>
          </w:tcPr>
          <w:p>
            <w:r>
              <w:t>3.189-2.984</w:t>
            </w:r>
          </w:p>
        </w:tc>
        <w:tc>
          <w:tcPr>
            <w:tcW w:type="dxa" w:w="2214"/>
          </w:tcPr>
          <w:p>
            <w:r>
              <w:t>34</w:t>
            </w:r>
          </w:p>
        </w:tc>
      </w:tr>
      <w:tr>
        <w:tc>
          <w:tcPr>
            <w:tcW w:type="dxa" w:w="2214"/>
          </w:tcPr>
          <w:p>
            <w:r>
              <w:t>3.055-2.857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2.984-2.779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2.857-2.659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2.779-2.574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2.659-2.461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2.574-2.369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2.461-2.263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2.369-2.164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2.263-2.065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2.164-1.959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2.065-1.867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1.959-1.754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1.867-1.669</w:t>
            </w:r>
          </w:p>
        </w:tc>
        <w:tc>
          <w:tcPr>
            <w:tcW w:type="dxa" w:w="2214"/>
          </w:tcPr>
          <w:p>
            <w:r>
              <w:t>4</w:t>
            </w:r>
          </w:p>
        </w:tc>
        <w:tc>
          <w:tcPr>
            <w:tcW w:type="dxa" w:w="2214"/>
          </w:tcPr>
          <w:p>
            <w:r>
              <w:t>1.754-1.549</w:t>
            </w:r>
          </w:p>
        </w:tc>
        <w:tc>
          <w:tcPr>
            <w:tcW w:type="dxa" w:w="2214"/>
          </w:tcPr>
          <w:p>
            <w:r>
              <w:t>4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5D5"/>
    <w:rsid w:val="000B7D26"/>
    <w:rsid w:val="000C5EE4"/>
    <w:rsid w:val="0015074B"/>
    <w:rsid w:val="0015291A"/>
    <w:rsid w:val="00187ECF"/>
    <w:rsid w:val="00193D05"/>
    <w:rsid w:val="00194263"/>
    <w:rsid w:val="001C388B"/>
    <w:rsid w:val="001E31F6"/>
    <w:rsid w:val="0022341D"/>
    <w:rsid w:val="002310CC"/>
    <w:rsid w:val="00240E93"/>
    <w:rsid w:val="0029639D"/>
    <w:rsid w:val="0031736D"/>
    <w:rsid w:val="00326F90"/>
    <w:rsid w:val="003361E1"/>
    <w:rsid w:val="00337D7D"/>
    <w:rsid w:val="00354B34"/>
    <w:rsid w:val="003615D5"/>
    <w:rsid w:val="00376A8E"/>
    <w:rsid w:val="003A447D"/>
    <w:rsid w:val="003D0752"/>
    <w:rsid w:val="003E534E"/>
    <w:rsid w:val="00407A22"/>
    <w:rsid w:val="00434DD8"/>
    <w:rsid w:val="004608B9"/>
    <w:rsid w:val="0048177B"/>
    <w:rsid w:val="004837A6"/>
    <w:rsid w:val="005219F9"/>
    <w:rsid w:val="0056628C"/>
    <w:rsid w:val="00576378"/>
    <w:rsid w:val="005C6071"/>
    <w:rsid w:val="005E3493"/>
    <w:rsid w:val="00601243"/>
    <w:rsid w:val="0061448E"/>
    <w:rsid w:val="00665A41"/>
    <w:rsid w:val="006753C9"/>
    <w:rsid w:val="006E74B2"/>
    <w:rsid w:val="006F5E1A"/>
    <w:rsid w:val="00726BE9"/>
    <w:rsid w:val="0072712F"/>
    <w:rsid w:val="00743E4E"/>
    <w:rsid w:val="007739D3"/>
    <w:rsid w:val="007B009F"/>
    <w:rsid w:val="007E1C3B"/>
    <w:rsid w:val="00853147"/>
    <w:rsid w:val="0088085A"/>
    <w:rsid w:val="0088495E"/>
    <w:rsid w:val="00894CEB"/>
    <w:rsid w:val="009064DB"/>
    <w:rsid w:val="009B28F3"/>
    <w:rsid w:val="00A25E5D"/>
    <w:rsid w:val="00A40865"/>
    <w:rsid w:val="00A814F4"/>
    <w:rsid w:val="00AA1D8D"/>
    <w:rsid w:val="00AB1ECE"/>
    <w:rsid w:val="00AF07F5"/>
    <w:rsid w:val="00B47730"/>
    <w:rsid w:val="00BC0320"/>
    <w:rsid w:val="00C12400"/>
    <w:rsid w:val="00C6752E"/>
    <w:rsid w:val="00CB0664"/>
    <w:rsid w:val="00CC65B4"/>
    <w:rsid w:val="00CD5330"/>
    <w:rsid w:val="00CE1F91"/>
    <w:rsid w:val="00CF3356"/>
    <w:rsid w:val="00D21193"/>
    <w:rsid w:val="00D44A8D"/>
    <w:rsid w:val="00D75F60"/>
    <w:rsid w:val="00D8655E"/>
    <w:rsid w:val="00DA5F1E"/>
    <w:rsid w:val="00DE3F13"/>
    <w:rsid w:val="00DF0772"/>
    <w:rsid w:val="00E46085"/>
    <w:rsid w:val="00E54706"/>
    <w:rsid w:val="00F04D45"/>
    <w:rsid w:val="00F46531"/>
    <w:rsid w:val="00F54A88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492A32-C1C4-4180-B05D-1E6704F60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6763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73</cp:revision>
  <dcterms:created xsi:type="dcterms:W3CDTF">2013-12-24T00:15:00Z</dcterms:created>
  <dcterms:modified xsi:type="dcterms:W3CDTF">2021-03-04T21:27:00Z</dcterms:modified>
  <cp:category/>
</cp:coreProperties>
</file>
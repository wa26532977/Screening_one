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14872C00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2021-07-09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210708-1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12847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18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07/09/2021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07/09/2021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
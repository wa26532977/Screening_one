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14681B01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2021-04-02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VDL VDL6062100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Li-Ion (Polymer)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Profile Two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1.817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1.813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1.785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1.758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1.807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1.804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1.796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0.01326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0.02164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6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6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6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6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3615D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1.790 / 1.818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1.773 / 1.819</w:t>
      </w:r>
    </w:p>
    <w:p w:rsidR="003615D5" w:rsidRPr="003615D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>Outli</w:t>
      </w:r>
      <w:r w:rsidR="003615D5">
        <w:rPr>
          <w:rFonts w:ascii="Times New Roman" w:hAnsi="Times New Roman" w:cs="Times New Roman"/>
          <w:b/>
          <w:sz w:val="20"/>
          <w:szCs w:val="20"/>
        </w:rPr>
        <w:t>er Min/Max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1.769 / 1.838</w:t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  <w:t xml:space="preserve">1.757 / 1.84</w:t>
      </w:r>
    </w:p>
    <w:p w:rsidR="005C6071" w:rsidRPr="00F04D4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187ECF">
        <w:rPr>
          <w:rFonts w:ascii="Times New Roman" w:hAnsi="Times New Roman" w:cs="Times New Roman"/>
          <w:b/>
          <w:sz w:val="20"/>
          <w:szCs w:val="20"/>
        </w:rPr>
        <w:t>Outlier</w:t>
      </w:r>
      <w:r w:rsidR="005C6071">
        <w:rPr>
          <w:rFonts w:ascii="Times New Roman" w:hAnsi="Times New Roman" w:cs="Times New Roman"/>
          <w:b/>
          <w:sz w:val="20"/>
          <w:szCs w:val="20"/>
        </w:rPr>
        <w:t>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0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0</w:t>
      </w:r>
      <w:r w:rsidRPr="003615D5">
        <w:rPr>
          <w:rFonts w:ascii="Times New Roman" w:hAnsi="Times New Roman" w:cs="Times New Roman"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OCV &gt; or = </w:t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1.700</w:t>
      </w:r>
      <w:r>
        <w:rPr>
          <w:rFonts w:ascii="Times New Roman" w:hAnsi="Times New Roman" w:cs="Times New Roman"/>
          <w:b/>
          <w:sz w:val="20"/>
          <w:szCs w:val="20"/>
        </w:rPr>
        <w:t>V</w:t>
      </w:r>
    </w:p>
    <w:p w:rsidR="00F04D45" w:rsidRPr="00187ECF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CCV &gt; or =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1.500</w:t>
      </w:r>
      <w:r w:rsidR="00726BE9">
        <w:rPr>
          <w:rFonts w:ascii="Times New Roman" w:hAnsi="Times New Roman" w:cs="Times New Roman"/>
          <w:sz w:val="20"/>
          <w:szCs w:val="20"/>
        </w:rPr>
        <w:t>V</w:t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 @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100 mA for 5 Seconds.</w:t>
      </w:r>
      <w:bookmarkStart w:id="0" w:name="_GoBack"/>
      <w:bookmarkEnd w:id="0"/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1.817-1.808</w:t>
            </w:r>
          </w:p>
        </w:tc>
        <w:tc>
          <w:tcPr>
            <w:tcW w:type="dxa" w:w="2214"/>
          </w:tcPr>
          <w:p>
            <w:r>
              <w:t>4</w:t>
            </w:r>
          </w:p>
        </w:tc>
        <w:tc>
          <w:tcPr>
            <w:tcW w:type="dxa" w:w="2214"/>
          </w:tcPr>
          <w:p>
            <w:r>
              <w:t>1.813-1.798</w:t>
            </w:r>
          </w:p>
        </w:tc>
        <w:tc>
          <w:tcPr>
            <w:tcW w:type="dxa" w:w="2214"/>
          </w:tcPr>
          <w:p>
            <w:r>
              <w:t>4</w:t>
            </w:r>
          </w:p>
        </w:tc>
      </w:tr>
      <w:tr>
        <w:tc>
          <w:tcPr>
            <w:tcW w:type="dxa" w:w="2214"/>
          </w:tcPr>
          <w:p>
            <w:r>
              <w:t>1.808-1.799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1.798-1.783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1.799-1.790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1.783-1.768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1.790-1.781</w:t>
            </w:r>
          </w:p>
        </w:tc>
        <w:tc>
          <w:tcPr>
            <w:tcW w:type="dxa" w:w="2214"/>
          </w:tcPr>
          <w:p>
            <w:r>
              <w:t>2</w:t>
            </w:r>
          </w:p>
        </w:tc>
        <w:tc>
          <w:tcPr>
            <w:tcW w:type="dxa" w:w="2214"/>
          </w:tcPr>
          <w:p>
            <w:r>
              <w:t>1.768-1.753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5D5"/>
    <w:rsid w:val="000B7D26"/>
    <w:rsid w:val="000C5EE4"/>
    <w:rsid w:val="0015074B"/>
    <w:rsid w:val="0015291A"/>
    <w:rsid w:val="00187ECF"/>
    <w:rsid w:val="00193D05"/>
    <w:rsid w:val="00194263"/>
    <w:rsid w:val="001C388B"/>
    <w:rsid w:val="001E31F6"/>
    <w:rsid w:val="0022341D"/>
    <w:rsid w:val="002310CC"/>
    <w:rsid w:val="00240E93"/>
    <w:rsid w:val="0029639D"/>
    <w:rsid w:val="0031736D"/>
    <w:rsid w:val="00326F90"/>
    <w:rsid w:val="003361E1"/>
    <w:rsid w:val="00337D7D"/>
    <w:rsid w:val="00354B34"/>
    <w:rsid w:val="003615D5"/>
    <w:rsid w:val="00376A8E"/>
    <w:rsid w:val="003A447D"/>
    <w:rsid w:val="003D0752"/>
    <w:rsid w:val="003E534E"/>
    <w:rsid w:val="00407A22"/>
    <w:rsid w:val="00434DD8"/>
    <w:rsid w:val="004608B9"/>
    <w:rsid w:val="0048177B"/>
    <w:rsid w:val="004837A6"/>
    <w:rsid w:val="005219F9"/>
    <w:rsid w:val="0056628C"/>
    <w:rsid w:val="00576378"/>
    <w:rsid w:val="005C6071"/>
    <w:rsid w:val="005E3493"/>
    <w:rsid w:val="00601243"/>
    <w:rsid w:val="0061448E"/>
    <w:rsid w:val="00665A41"/>
    <w:rsid w:val="006753C9"/>
    <w:rsid w:val="006E74B2"/>
    <w:rsid w:val="006F5E1A"/>
    <w:rsid w:val="00726BE9"/>
    <w:rsid w:val="0072712F"/>
    <w:rsid w:val="00743E4E"/>
    <w:rsid w:val="007739D3"/>
    <w:rsid w:val="007B009F"/>
    <w:rsid w:val="007E1C3B"/>
    <w:rsid w:val="00853147"/>
    <w:rsid w:val="0088085A"/>
    <w:rsid w:val="0088495E"/>
    <w:rsid w:val="00894CEB"/>
    <w:rsid w:val="009064DB"/>
    <w:rsid w:val="009B28F3"/>
    <w:rsid w:val="00A25E5D"/>
    <w:rsid w:val="00A40865"/>
    <w:rsid w:val="00A814F4"/>
    <w:rsid w:val="00AA1D8D"/>
    <w:rsid w:val="00AB1ECE"/>
    <w:rsid w:val="00AF07F5"/>
    <w:rsid w:val="00B47730"/>
    <w:rsid w:val="00BC0320"/>
    <w:rsid w:val="00C12400"/>
    <w:rsid w:val="00C6752E"/>
    <w:rsid w:val="00CB0664"/>
    <w:rsid w:val="00CC65B4"/>
    <w:rsid w:val="00CD5330"/>
    <w:rsid w:val="00CE1F91"/>
    <w:rsid w:val="00CF3356"/>
    <w:rsid w:val="00D21193"/>
    <w:rsid w:val="00D44A8D"/>
    <w:rsid w:val="00D75F60"/>
    <w:rsid w:val="00D8655E"/>
    <w:rsid w:val="00DA5F1E"/>
    <w:rsid w:val="00DE3F13"/>
    <w:rsid w:val="00DF0772"/>
    <w:rsid w:val="00E46085"/>
    <w:rsid w:val="00E54706"/>
    <w:rsid w:val="00F04D45"/>
    <w:rsid w:val="00F46531"/>
    <w:rsid w:val="00F54A88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492A32-C1C4-4180-B05D-1E6704F60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6763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73</cp:revision>
  <dcterms:created xsi:type="dcterms:W3CDTF">2013-12-24T00:15:00Z</dcterms:created>
  <dcterms:modified xsi:type="dcterms:W3CDTF">2021-03-04T21:27:00Z</dcterms:modified>
  <cp:category/>
</cp:coreProperties>
</file>
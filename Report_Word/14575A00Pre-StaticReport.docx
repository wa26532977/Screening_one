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2020-01-31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Zn/MnO2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674161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</w:p>
    <w:p w:rsidR="00097BDF" w:rsidRDefault="00674161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Minimum:</w:t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 w:rsidRPr="00865E18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1.554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</w:p>
    <w:p w:rsidR="00D75F60" w:rsidRDefault="00674161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 w:rsidRPr="003C1026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0.00394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8</w:t>
      </w:r>
    </w:p>
    <w:p w:rsidR="001C64F2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="00CF1A37" w:rsidRPr="000F1409">
        <w:rPr>
          <w:rFonts w:ascii="Times New Roman" w:hAnsi="Times New Roman" w:cs="Times New Roman"/>
          <w:b/>
          <w:sz w:val="20"/>
          <w:szCs w:val="20"/>
        </w:rPr>
        <w:t>95%</w:t>
      </w:r>
      <w:proofErr w:type="gramEnd"/>
      <w:r w:rsidR="00CF1A37" w:rsidRPr="000F14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64F2" w:rsidRPr="000F1409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1C64F2" w:rsidRPr="00865E18">
        <w:rPr>
          <w:rFonts w:ascii="Times New Roman" w:hAnsi="Times New Roman" w:cs="Times New Roman"/>
          <w:sz w:val="20"/>
          <w:szCs w:val="20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1.570/1.573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865E18">
        <w:rPr>
          <w:rFonts w:ascii="Times New Roman" w:hAnsi="Times New Roman" w:cs="Times New Roman"/>
          <w:sz w:val="20"/>
          <w:szCs w:val="20"/>
        </w:rPr>
        <w:tab/>
      </w:r>
      <w:r w:rsidRPr="00865E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1.570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4404"/>
      </w:tblGrid>
      <w:tr w:rsidR="00674161" w:rsidTr="00674161">
        <w:trPr>
          <w:trHeight w:val="248"/>
        </w:trPr>
        <w:tc>
          <w:tcPr>
            <w:tcW w:w="8808" w:type="dxa"/>
            <w:gridSpan w:val="2"/>
          </w:tcPr>
          <w:p w:rsidR="00674161" w:rsidRPr="00CF3356" w:rsidRDefault="00674161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</w:tr>
      <w:tr w:rsidR="00674161" w:rsidTr="00674161">
        <w:trPr>
          <w:trHeight w:val="248"/>
        </w:trPr>
        <w:tc>
          <w:tcPr>
            <w:tcW w:w="4404" w:type="dxa"/>
          </w:tcPr>
          <w:p w:rsidR="00674161" w:rsidRDefault="00674161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4404" w:type="dxa"/>
          </w:tcPr>
          <w:p w:rsidR="00674161" w:rsidRDefault="00FA34EA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4404"/>
          </w:tcPr>
          <w:p>
            <w:r>
              <w:t>1.577-1.574</w:t>
            </w:r>
          </w:p>
        </w:tc>
        <w:tc>
          <w:tcPr>
            <w:tcW w:type="dxa" w:w="4404"/>
          </w:tcPr>
          <w:p>
            <w:r>
              <w:t>6</w:t>
            </w:r>
          </w:p>
        </w:tc>
      </w:tr>
      <w:tr>
        <w:tc>
          <w:tcPr>
            <w:tcW w:type="dxa" w:w="4404"/>
          </w:tcPr>
          <w:p>
            <w:r>
              <w:t>1.574-1.571</w:t>
            </w:r>
          </w:p>
        </w:tc>
        <w:tc>
          <w:tcPr>
            <w:tcW w:type="dxa" w:w="4404"/>
          </w:tcPr>
          <w:p>
            <w:r>
              <w:t>25</w:t>
            </w:r>
          </w:p>
        </w:tc>
      </w:tr>
      <w:tr>
        <w:tc>
          <w:tcPr>
            <w:tcW w:type="dxa" w:w="4404"/>
          </w:tcPr>
          <w:p>
            <w:r>
              <w:t>1.571-1.568</w:t>
            </w:r>
          </w:p>
        </w:tc>
        <w:tc>
          <w:tcPr>
            <w:tcW w:type="dxa" w:w="4404"/>
          </w:tcPr>
          <w:p>
            <w:r>
              <w:t>13</w:t>
            </w:r>
          </w:p>
        </w:tc>
      </w:tr>
      <w:tr>
        <w:tc>
          <w:tcPr>
            <w:tcW w:type="dxa" w:w="4404"/>
          </w:tcPr>
          <w:p>
            <w:r>
              <w:t>1.568-1.565</w:t>
            </w:r>
          </w:p>
        </w:tc>
        <w:tc>
          <w:tcPr>
            <w:tcW w:type="dxa" w:w="4404"/>
          </w:tcPr>
          <w:p>
            <w:r>
              <w:t>2</w:t>
            </w:r>
          </w:p>
        </w:tc>
      </w:tr>
      <w:tr>
        <w:tc>
          <w:tcPr>
            <w:tcW w:type="dxa" w:w="4404"/>
          </w:tcPr>
          <w:p>
            <w:r>
              <w:t>1.565-1.562</w:t>
            </w:r>
          </w:p>
        </w:tc>
        <w:tc>
          <w:tcPr>
            <w:tcW w:type="dxa" w:w="4404"/>
          </w:tcPr>
          <w:p>
            <w:r>
              <w:t>2</w:t>
            </w:r>
          </w:p>
        </w:tc>
      </w:tr>
      <w:tr>
        <w:tc>
          <w:tcPr>
            <w:tcW w:type="dxa" w:w="4404"/>
          </w:tcPr>
          <w:p>
            <w:r>
              <w:t>1.562-1.559</w:t>
            </w:r>
          </w:p>
        </w:tc>
        <w:tc>
          <w:tcPr>
            <w:tcW w:type="dxa" w:w="4404"/>
          </w:tcPr>
          <w:p>
            <w:r>
              <w:t>1</w:t>
            </w:r>
          </w:p>
        </w:tc>
      </w:tr>
      <w:tr>
        <w:tc>
          <w:tcPr>
            <w:tcW w:type="dxa" w:w="4404"/>
          </w:tcPr>
          <w:p>
            <w:r>
              <w:t>1.559-1.556</w:t>
            </w:r>
          </w:p>
        </w:tc>
        <w:tc>
          <w:tcPr>
            <w:tcW w:type="dxa" w:w="4404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C1026"/>
    <w:rsid w:val="003D0752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F5E1A"/>
    <w:rsid w:val="0072712F"/>
    <w:rsid w:val="00743E4E"/>
    <w:rsid w:val="007739D3"/>
    <w:rsid w:val="00853147"/>
    <w:rsid w:val="00865E18"/>
    <w:rsid w:val="0088085A"/>
    <w:rsid w:val="0088495E"/>
    <w:rsid w:val="009064DB"/>
    <w:rsid w:val="009B28F3"/>
    <w:rsid w:val="00A40865"/>
    <w:rsid w:val="00A51EAD"/>
    <w:rsid w:val="00A814F4"/>
    <w:rsid w:val="00AA1D8D"/>
    <w:rsid w:val="00AB1ECE"/>
    <w:rsid w:val="00AF07F5"/>
    <w:rsid w:val="00B47730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DEB2E-64AF-4B97-AFBE-ED08BC94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66</cp:revision>
  <dcterms:created xsi:type="dcterms:W3CDTF">2013-12-24T00:15:00Z</dcterms:created>
  <dcterms:modified xsi:type="dcterms:W3CDTF">2019-11-20T23:53:00Z</dcterms:modified>
  <cp:category/>
</cp:coreProperties>
</file>
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14373A00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2020-03-05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Ultralife U9VL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Li/MnO2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9.591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9.197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9.381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9.072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9.165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9.550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9.158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0.03169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0.02464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48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50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A25E5D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 (Min/Max)</w:t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9.541/9.559</w:t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7E1C3B">
        <w:rPr>
          <w:rFonts w:ascii="Times New Roman" w:hAnsi="Times New Roman" w:cs="Times New Roman"/>
          <w:sz w:val="20"/>
          <w:szCs w:val="20"/>
        </w:rPr>
        <w:tab/>
      </w:r>
      <w:r w:rsidRPr="00A25E5D">
        <w:rPr>
          <w:rFonts w:ascii="Times New Roman" w:hAnsi="Times New Roman" w:cs="Times New Roman"/>
          <w:b/>
          <w:sz w:val="20"/>
          <w:szCs w:val="20"/>
        </w:rPr>
        <w:t>9.151/9.165</w:t>
      </w:r>
    </w:p>
    <w:p w:rsidR="005C6071" w:rsidRPr="00F04D45" w:rsidRDefault="00D75F60" w:rsidP="00F04D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Total Samples Outside </w:t>
      </w:r>
      <w:r w:rsidR="005C6071">
        <w:rPr>
          <w:rFonts w:ascii="Times New Roman" w:hAnsi="Times New Roman" w:cs="Times New Roman"/>
          <w:b/>
          <w:sz w:val="20"/>
          <w:szCs w:val="20"/>
        </w:rPr>
        <w:t>Range: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6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OCV &gt;or= 9.500</w:t>
      </w:r>
    </w:p>
    <w:p w:rsidR="00F04D45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     CCV &gt;or= 8.500 @ 120 Ohms for 5 Seconds.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9.591-9.567</w:t>
            </w:r>
          </w:p>
        </w:tc>
        <w:tc>
          <w:tcPr>
            <w:tcW w:type="dxa" w:w="2214"/>
          </w:tcPr>
          <w:p>
            <w:r>
              <w:t>4</w:t>
            </w:r>
          </w:p>
        </w:tc>
        <w:tc>
          <w:tcPr>
            <w:tcW w:type="dxa" w:w="2214"/>
          </w:tcPr>
          <w:p>
            <w:r>
              <w:t>9.197-9.182</w:t>
            </w:r>
          </w:p>
        </w:tc>
        <w:tc>
          <w:tcPr>
            <w:tcW w:type="dxa" w:w="2214"/>
          </w:tcPr>
          <w:p>
            <w:r>
              <w:t>10</w:t>
            </w:r>
          </w:p>
        </w:tc>
      </w:tr>
      <w:tr>
        <w:tc>
          <w:tcPr>
            <w:tcW w:type="dxa" w:w="2214"/>
          </w:tcPr>
          <w:p>
            <w:r>
              <w:t>9.567-9.543</w:t>
            </w:r>
          </w:p>
        </w:tc>
        <w:tc>
          <w:tcPr>
            <w:tcW w:type="dxa" w:w="2214"/>
          </w:tcPr>
          <w:p>
            <w:r>
              <w:t>41</w:t>
            </w:r>
          </w:p>
        </w:tc>
        <w:tc>
          <w:tcPr>
            <w:tcW w:type="dxa" w:w="2214"/>
          </w:tcPr>
          <w:p>
            <w:r>
              <w:t>9.182-9.167</w:t>
            </w:r>
          </w:p>
        </w:tc>
        <w:tc>
          <w:tcPr>
            <w:tcW w:type="dxa" w:w="2214"/>
          </w:tcPr>
          <w:p>
            <w:r>
              <w:t>9</w:t>
            </w:r>
          </w:p>
        </w:tc>
      </w:tr>
      <w:tr>
        <w:tc>
          <w:tcPr>
            <w:tcW w:type="dxa" w:w="2214"/>
          </w:tcPr>
          <w:p>
            <w:r>
              <w:t>9.543-9.519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9.167-9.152</w:t>
            </w:r>
          </w:p>
        </w:tc>
        <w:tc>
          <w:tcPr>
            <w:tcW w:type="dxa" w:w="2214"/>
          </w:tcPr>
          <w:p>
            <w:r>
              <w:t>12</w:t>
            </w:r>
          </w:p>
        </w:tc>
      </w:tr>
      <w:tr>
        <w:tc>
          <w:tcPr>
            <w:tcW w:type="dxa" w:w="2214"/>
          </w:tcPr>
          <w:p>
            <w:r>
              <w:t>9.519-9.495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9.152-9.137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9.495-9.471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9.137-9.122</w:t>
            </w:r>
          </w:p>
        </w:tc>
        <w:tc>
          <w:tcPr>
            <w:tcW w:type="dxa" w:w="2214"/>
          </w:tcPr>
          <w:p>
            <w:r>
              <w:t>8</w:t>
            </w:r>
          </w:p>
        </w:tc>
      </w:tr>
      <w:tr>
        <w:tc>
          <w:tcPr>
            <w:tcW w:type="dxa" w:w="2214"/>
          </w:tcPr>
          <w:p>
            <w:r>
              <w:t>9.471-9.447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9.122-9.107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9.447-9.423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9.107-9.092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  <w:tr>
        <w:tc>
          <w:tcPr>
            <w:tcW w:type="dxa" w:w="2214"/>
          </w:tcPr>
          <w:p>
            <w:r>
              <w:t>9.423-9.399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9.092-9.077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9.399-9.375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9.077-9.062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  <w:bookmarkStart w:id="0" w:name="_GoBack"/>
      <w:bookmarkEnd w:id="0"/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76A8E"/>
    <w:rsid w:val="003A447D"/>
    <w:rsid w:val="003D0752"/>
    <w:rsid w:val="003E534E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F5E1A"/>
    <w:rsid w:val="0072712F"/>
    <w:rsid w:val="00743E4E"/>
    <w:rsid w:val="007739D3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C2DB9-7548-4C33-B61F-989E2A8F9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6696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68</cp:revision>
  <dcterms:created xsi:type="dcterms:W3CDTF">2013-12-24T00:15:00Z</dcterms:created>
  <dcterms:modified xsi:type="dcterms:W3CDTF">2019-11-20T23:53:00Z</dcterms:modified>
  <cp:category/>
</cp:coreProperties>
</file>
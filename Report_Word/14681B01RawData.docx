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14681B01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Li-Ion (Polymer)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VDL VDL6062100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>200/100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mV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4/5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1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1 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2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2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1.809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1.805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1.809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1.806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1.813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1.809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1.808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1.785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1.782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1.691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1.689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54321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1.739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54322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1.724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1.659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54323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1.739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1.790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1.758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</w:tbl>
    <w:p w:rsidR="0094586B" w:rsidRPr="00DE3F13" w:rsidRDefault="0094586B" w:rsidP="0094586B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>
      <w:r>
        <w:t>Key: ^ for Tab Tolerance Fail(T), ! for Criteria Fall(F), * for outlier(OH for High)(OL for Low)</w:t>
      </w:r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073"/>
    <w:rsid w:val="00034616"/>
    <w:rsid w:val="0006063C"/>
    <w:rsid w:val="000B75D5"/>
    <w:rsid w:val="000B7D26"/>
    <w:rsid w:val="000C5EE4"/>
    <w:rsid w:val="0015074B"/>
    <w:rsid w:val="0015291A"/>
    <w:rsid w:val="00193D05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D0752"/>
    <w:rsid w:val="00434DD8"/>
    <w:rsid w:val="0048177B"/>
    <w:rsid w:val="005219F9"/>
    <w:rsid w:val="0056628C"/>
    <w:rsid w:val="00576378"/>
    <w:rsid w:val="005E3493"/>
    <w:rsid w:val="00601243"/>
    <w:rsid w:val="0061448E"/>
    <w:rsid w:val="0063102B"/>
    <w:rsid w:val="006753C9"/>
    <w:rsid w:val="006F5E1A"/>
    <w:rsid w:val="0072712F"/>
    <w:rsid w:val="00743E4E"/>
    <w:rsid w:val="007739D3"/>
    <w:rsid w:val="007771B7"/>
    <w:rsid w:val="008473AB"/>
    <w:rsid w:val="00853147"/>
    <w:rsid w:val="0088085A"/>
    <w:rsid w:val="0088495E"/>
    <w:rsid w:val="009064DB"/>
    <w:rsid w:val="0094586B"/>
    <w:rsid w:val="009B28F3"/>
    <w:rsid w:val="00A40865"/>
    <w:rsid w:val="00A814F4"/>
    <w:rsid w:val="00AA1D8D"/>
    <w:rsid w:val="00AB1ECE"/>
    <w:rsid w:val="00AF07F5"/>
    <w:rsid w:val="00B47730"/>
    <w:rsid w:val="00C12400"/>
    <w:rsid w:val="00C6752E"/>
    <w:rsid w:val="00CB0664"/>
    <w:rsid w:val="00CD5330"/>
    <w:rsid w:val="00CE1F91"/>
    <w:rsid w:val="00D44A8D"/>
    <w:rsid w:val="00D8655E"/>
    <w:rsid w:val="00DA5F1E"/>
    <w:rsid w:val="00DE3F13"/>
    <w:rsid w:val="00DF0772"/>
    <w:rsid w:val="00E46085"/>
    <w:rsid w:val="00EE7202"/>
    <w:rsid w:val="00F46531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2D6F0"/>
  <w14:defaultImageDpi w14:val="300"/>
  <w15:docId w15:val="{93F361AA-1EA6-4200-9D8F-7B15AAA2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EFCEAC-2F04-4F99-A8D8-C883B24E1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58</cp:revision>
  <dcterms:created xsi:type="dcterms:W3CDTF">2013-12-24T00:15:00Z</dcterms:created>
  <dcterms:modified xsi:type="dcterms:W3CDTF">2021-04-02T16:53:00Z</dcterms:modified>
  <cp:category/>
</cp:coreProperties>
</file>
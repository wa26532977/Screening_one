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407A22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14681B01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2021-04-02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VDL VDL6062100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Li-Ion (Polymer)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Profile Two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1.818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1.813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1.691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1.659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1.809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1.805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1.773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1.748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0.04896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0.07169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3615D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1.735 / 1.810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1.693 / 1.803</w:t>
      </w:r>
    </w:p>
    <w:p w:rsidR="003615D5" w:rsidRPr="003615D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>Outli</w:t>
      </w:r>
      <w:r w:rsidR="003615D5">
        <w:rPr>
          <w:rFonts w:ascii="Times New Roman" w:hAnsi="Times New Roman" w:cs="Times New Roman"/>
          <w:b/>
          <w:sz w:val="20"/>
          <w:szCs w:val="20"/>
        </w:rPr>
        <w:t>er Min/Max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1.63 / 1.921</w:t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  <w:t xml:space="preserve">1.468 / 2.012</w:t>
      </w:r>
    </w:p>
    <w:p w:rsidR="005C6071" w:rsidRPr="00F04D4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187ECF">
        <w:rPr>
          <w:rFonts w:ascii="Times New Roman" w:hAnsi="Times New Roman" w:cs="Times New Roman"/>
          <w:b/>
          <w:sz w:val="20"/>
          <w:szCs w:val="20"/>
        </w:rPr>
        <w:t>Outlier</w:t>
      </w:r>
      <w:r w:rsidR="005C6071">
        <w:rPr>
          <w:rFonts w:ascii="Times New Roman" w:hAnsi="Times New Roman" w:cs="Times New Roman"/>
          <w:b/>
          <w:sz w:val="20"/>
          <w:szCs w:val="20"/>
        </w:rPr>
        <w:t>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0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0</w:t>
      </w:r>
      <w:r w:rsidRPr="003615D5">
        <w:rPr>
          <w:rFonts w:ascii="Times New Roman" w:hAnsi="Times New Roman" w:cs="Times New Roman"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OCV &gt; or = </w:t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1.600</w:t>
      </w:r>
      <w:r>
        <w:rPr>
          <w:rFonts w:ascii="Times New Roman" w:hAnsi="Times New Roman" w:cs="Times New Roman"/>
          <w:b/>
          <w:sz w:val="20"/>
          <w:szCs w:val="20"/>
        </w:rPr>
        <w:t>V</w:t>
      </w:r>
    </w:p>
    <w:p w:rsidR="00F04D45" w:rsidRPr="00187ECF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CCV &gt; or =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1.500</w:t>
      </w:r>
      <w:r w:rsidR="00726BE9">
        <w:rPr>
          <w:rFonts w:ascii="Times New Roman" w:hAnsi="Times New Roman" w:cs="Times New Roman"/>
          <w:sz w:val="20"/>
          <w:szCs w:val="20"/>
        </w:rPr>
        <w:t>V</w:t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 @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200 mA for 4 Seconds.</w:t>
      </w:r>
      <w:bookmarkStart w:id="0" w:name="_GoBack"/>
      <w:bookmarkEnd w:id="0"/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1.818-1.792</w:t>
            </w:r>
          </w:p>
        </w:tc>
        <w:tc>
          <w:tcPr>
            <w:tcW w:type="dxa" w:w="2214"/>
          </w:tcPr>
          <w:p>
            <w:r>
              <w:t>5</w:t>
            </w:r>
          </w:p>
        </w:tc>
        <w:tc>
          <w:tcPr>
            <w:tcW w:type="dxa" w:w="2214"/>
          </w:tcPr>
          <w:p>
            <w:r>
              <w:t>1.813-1.781</w:t>
            </w:r>
          </w:p>
        </w:tc>
        <w:tc>
          <w:tcPr>
            <w:tcW w:type="dxa" w:w="2214"/>
          </w:tcPr>
          <w:p>
            <w:r>
              <w:t>5</w:t>
            </w:r>
          </w:p>
        </w:tc>
      </w:tr>
      <w:tr>
        <w:tc>
          <w:tcPr>
            <w:tcW w:type="dxa" w:w="2214"/>
          </w:tcPr>
          <w:p>
            <w:r>
              <w:t>1.792-1.766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1.781-1.749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1.766-1.740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1.749-1.717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1.740-1.714</w:t>
            </w:r>
          </w:p>
        </w:tc>
        <w:tc>
          <w:tcPr>
            <w:tcW w:type="dxa" w:w="2214"/>
          </w:tcPr>
          <w:p>
            <w:r>
              <w:t>3</w:t>
            </w:r>
          </w:p>
        </w:tc>
        <w:tc>
          <w:tcPr>
            <w:tcW w:type="dxa" w:w="2214"/>
          </w:tcPr>
          <w:p>
            <w:r>
              <w:t>1.717-1.685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1.714-1.688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1.685-1.653</w:t>
            </w:r>
          </w:p>
        </w:tc>
        <w:tc>
          <w:tcPr>
            <w:tcW w:type="dxa" w:w="2214"/>
          </w:tcPr>
          <w:p>
            <w:r>
              <w:t>3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5D5"/>
    <w:rsid w:val="000B7D26"/>
    <w:rsid w:val="000C5EE4"/>
    <w:rsid w:val="0015074B"/>
    <w:rsid w:val="0015291A"/>
    <w:rsid w:val="00187ECF"/>
    <w:rsid w:val="00193D05"/>
    <w:rsid w:val="00194263"/>
    <w:rsid w:val="001C388B"/>
    <w:rsid w:val="001E31F6"/>
    <w:rsid w:val="0022341D"/>
    <w:rsid w:val="002310CC"/>
    <w:rsid w:val="00240E93"/>
    <w:rsid w:val="0029639D"/>
    <w:rsid w:val="0031736D"/>
    <w:rsid w:val="00326F90"/>
    <w:rsid w:val="003361E1"/>
    <w:rsid w:val="00337D7D"/>
    <w:rsid w:val="00354B34"/>
    <w:rsid w:val="003615D5"/>
    <w:rsid w:val="00376A8E"/>
    <w:rsid w:val="003A447D"/>
    <w:rsid w:val="003D0752"/>
    <w:rsid w:val="003E534E"/>
    <w:rsid w:val="00407A22"/>
    <w:rsid w:val="00434DD8"/>
    <w:rsid w:val="004608B9"/>
    <w:rsid w:val="0048177B"/>
    <w:rsid w:val="004837A6"/>
    <w:rsid w:val="005219F9"/>
    <w:rsid w:val="0056628C"/>
    <w:rsid w:val="00576378"/>
    <w:rsid w:val="005C6071"/>
    <w:rsid w:val="005E3493"/>
    <w:rsid w:val="00601243"/>
    <w:rsid w:val="0061448E"/>
    <w:rsid w:val="00665A41"/>
    <w:rsid w:val="006753C9"/>
    <w:rsid w:val="006E74B2"/>
    <w:rsid w:val="006F5E1A"/>
    <w:rsid w:val="00726BE9"/>
    <w:rsid w:val="0072712F"/>
    <w:rsid w:val="00743E4E"/>
    <w:rsid w:val="007739D3"/>
    <w:rsid w:val="007B009F"/>
    <w:rsid w:val="007E1C3B"/>
    <w:rsid w:val="00853147"/>
    <w:rsid w:val="0088085A"/>
    <w:rsid w:val="0088495E"/>
    <w:rsid w:val="00894CEB"/>
    <w:rsid w:val="009064DB"/>
    <w:rsid w:val="009B28F3"/>
    <w:rsid w:val="00A25E5D"/>
    <w:rsid w:val="00A40865"/>
    <w:rsid w:val="00A814F4"/>
    <w:rsid w:val="00AA1D8D"/>
    <w:rsid w:val="00AB1ECE"/>
    <w:rsid w:val="00AF07F5"/>
    <w:rsid w:val="00B47730"/>
    <w:rsid w:val="00BC0320"/>
    <w:rsid w:val="00C12400"/>
    <w:rsid w:val="00C6752E"/>
    <w:rsid w:val="00CB0664"/>
    <w:rsid w:val="00CC65B4"/>
    <w:rsid w:val="00CD5330"/>
    <w:rsid w:val="00CE1F91"/>
    <w:rsid w:val="00CF3356"/>
    <w:rsid w:val="00D21193"/>
    <w:rsid w:val="00D44A8D"/>
    <w:rsid w:val="00D75F60"/>
    <w:rsid w:val="00D8655E"/>
    <w:rsid w:val="00DA5F1E"/>
    <w:rsid w:val="00DE3F13"/>
    <w:rsid w:val="00DF0772"/>
    <w:rsid w:val="00E46085"/>
    <w:rsid w:val="00E54706"/>
    <w:rsid w:val="00F04D45"/>
    <w:rsid w:val="00F46531"/>
    <w:rsid w:val="00F54A88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492A32-C1C4-4180-B05D-1E6704F60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6763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73</cp:revision>
  <dcterms:created xsi:type="dcterms:W3CDTF">2013-12-24T00:15:00Z</dcterms:created>
  <dcterms:modified xsi:type="dcterms:W3CDTF">2021-03-04T21:27:00Z</dcterms:modified>
  <cp:category/>
</cp:coreProperties>
</file>
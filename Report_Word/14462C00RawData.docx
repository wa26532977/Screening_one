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14462C00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Li/MnO2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Renata CR2032REN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1421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:rsidR="0031736D" w:rsidRPr="006F5E1A" w:rsidRDefault="00CD5330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Screening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3.167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3.255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3.018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19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39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3.274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3.185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44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3.275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3.281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3.172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Outlier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49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3.209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460292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2015-08-15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3.27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3.196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46FFB1-0293-466B-8CFE-B591F9CE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56</cp:revision>
  <dcterms:created xsi:type="dcterms:W3CDTF">2013-12-24T00:15:00Z</dcterms:created>
  <dcterms:modified xsi:type="dcterms:W3CDTF">2019-11-20T23:53:00Z</dcterms:modified>
  <cp:category/>
</cp:coreProperties>
</file>
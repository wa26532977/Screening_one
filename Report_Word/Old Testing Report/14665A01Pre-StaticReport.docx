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14665A01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2020-01-03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A123 Systems ANR26650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LiFePO4/C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1.783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1.737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1.713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1.796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1.767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1.783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1.755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0.02982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0.02722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1.760/1.806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1.734/1.776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1.600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1.500 @ 25 Ohms for 3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1.812-1.787</w:t>
            </w:r>
          </w:p>
        </w:tc>
        <w:tc>
          <w:tcPr>
            <w:tcW w:type="dxa" w:w="2214"/>
          </w:tcPr>
          <w:p>
            <w:r>
              <w:t>6</w:t>
            </w:r>
          </w:p>
        </w:tc>
        <w:tc>
          <w:tcPr>
            <w:tcW w:type="dxa" w:w="2214"/>
          </w:tcPr>
          <w:p>
            <w:r>
              <w:t>1.783-1.760</w:t>
            </w:r>
          </w:p>
        </w:tc>
        <w:tc>
          <w:tcPr>
            <w:tcW w:type="dxa" w:w="2214"/>
          </w:tcPr>
          <w:p>
            <w:r>
              <w:t>6</w:t>
            </w:r>
          </w:p>
        </w:tc>
      </w:tr>
      <w:tr>
        <w:tc>
          <w:tcPr>
            <w:tcW w:type="dxa" w:w="2214"/>
          </w:tcPr>
          <w:p>
            <w:r>
              <w:t>1.787-1.762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1.760-1.737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1.762-1.737</w:t>
            </w:r>
          </w:p>
        </w:tc>
        <w:tc>
          <w:tcPr>
            <w:tcW w:type="dxa" w:w="2214"/>
          </w:tcPr>
          <w:p>
            <w:r>
              <w:t>3</w:t>
            </w:r>
          </w:p>
        </w:tc>
        <w:tc>
          <w:tcPr>
            <w:tcW w:type="dxa" w:w="2214"/>
          </w:tcPr>
          <w:p>
            <w:r>
              <w:t>1.737-1.714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76A8E"/>
    <w:rsid w:val="003A447D"/>
    <w:rsid w:val="003D0752"/>
    <w:rsid w:val="003E534E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F5E1A"/>
    <w:rsid w:val="0072712F"/>
    <w:rsid w:val="00743E4E"/>
    <w:rsid w:val="007739D3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DC2DB9-7548-4C33-B61F-989E2A8F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68</cp:revision>
  <dcterms:created xsi:type="dcterms:W3CDTF">2013-12-24T00:15:00Z</dcterms:created>
  <dcterms:modified xsi:type="dcterms:W3CDTF">2019-11-20T23:53:00Z</dcterms:modified>
  <cp:category/>
</cp:coreProperties>
</file>
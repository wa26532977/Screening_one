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2020-01-06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250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753C9"/>
    <w:rsid w:val="00743E4E"/>
    <w:rsid w:val="007739D3"/>
    <w:rsid w:val="00853147"/>
    <w:rsid w:val="0088085A"/>
    <w:rsid w:val="0088495E"/>
    <w:rsid w:val="009064DB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5805D-D23A-44B1-BBF2-CF74C50E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35</cp:revision>
  <dcterms:created xsi:type="dcterms:W3CDTF">2013-12-24T00:15:00Z</dcterms:created>
  <dcterms:modified xsi:type="dcterms:W3CDTF">2019-11-06T21:11:00Z</dcterms:modified>
  <cp:category/>
</cp:coreProperties>
</file>
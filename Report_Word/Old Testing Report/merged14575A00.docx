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2020-01-10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0.003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2016-02-04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2017-05-23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2020-01-08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2020-01-08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
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 (Polymer)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>200/250</w:t>
      </w:r>
      <w:r w:rsidR="00576378" w:rsidRPr="00DE3F13">
        <w:rPr>
          <w:rFonts w:ascii="Times New Roman" w:hAnsi="Times New Roman" w:cs="Times New Roman"/>
          <w:sz w:val="20"/>
          <w:szCs w:val="20"/>
        </w:rPr>
        <w:t>~p2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4/5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6FFB1-0293-466B-8CFE-B591F9CE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56</cp:revision>
  <dcterms:created xsi:type="dcterms:W3CDTF">2013-12-24T00:15:00Z</dcterms:created>
  <dcterms:modified xsi:type="dcterms:W3CDTF">2019-11-20T23:53:00Z</dcterms:modified>
  <cp:category/>
</cp:coreProperties>
</file>
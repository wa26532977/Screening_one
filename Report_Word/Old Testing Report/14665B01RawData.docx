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14665B01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Li-Ion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Sony/Murata VTC6-18650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>200/200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5/5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Section 1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Section 1 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Section 2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Section 2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1.793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1.789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1.792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1.788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1.807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1.793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1.811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1.794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1.791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1.808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1.804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449449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1.494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1.503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449450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1.561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</w:tbl>
    <w:p w:rsidR="008473AB" w:rsidRDefault="008473AB" w:rsidP="0094586B">
      <w:pPr>
        <w:rPr>
          <w:rFonts w:ascii="Times New Roman" w:hAnsi="Times New Roman" w:cs="Times New Roman"/>
          <w:sz w:val="20"/>
          <w:szCs w:val="20"/>
        </w:rPr>
      </w:pPr>
    </w:p>
    <w:p w:rsidR="0094586B" w:rsidRPr="00DE3F13" w:rsidRDefault="008473AB" w:rsidP="009458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75D5"/>
    <w:rsid w:val="000B7D26"/>
    <w:rsid w:val="000C5EE4"/>
    <w:rsid w:val="0015074B"/>
    <w:rsid w:val="0015291A"/>
    <w:rsid w:val="00193D05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D0752"/>
    <w:rsid w:val="00434DD8"/>
    <w:rsid w:val="0048177B"/>
    <w:rsid w:val="005219F9"/>
    <w:rsid w:val="0056628C"/>
    <w:rsid w:val="00576378"/>
    <w:rsid w:val="005E3493"/>
    <w:rsid w:val="00601243"/>
    <w:rsid w:val="0061448E"/>
    <w:rsid w:val="006753C9"/>
    <w:rsid w:val="006F5E1A"/>
    <w:rsid w:val="0072712F"/>
    <w:rsid w:val="00743E4E"/>
    <w:rsid w:val="007739D3"/>
    <w:rsid w:val="007771B7"/>
    <w:rsid w:val="008473AB"/>
    <w:rsid w:val="00853147"/>
    <w:rsid w:val="0088085A"/>
    <w:rsid w:val="0088495E"/>
    <w:rsid w:val="009064DB"/>
    <w:rsid w:val="0094586B"/>
    <w:rsid w:val="009B28F3"/>
    <w:rsid w:val="00A40865"/>
    <w:rsid w:val="00A814F4"/>
    <w:rsid w:val="00AA1D8D"/>
    <w:rsid w:val="00AB1ECE"/>
    <w:rsid w:val="00AF07F5"/>
    <w:rsid w:val="00B47730"/>
    <w:rsid w:val="00C12400"/>
    <w:rsid w:val="00C6752E"/>
    <w:rsid w:val="00CB0664"/>
    <w:rsid w:val="00CD5330"/>
    <w:rsid w:val="00CE1F91"/>
    <w:rsid w:val="00D44A8D"/>
    <w:rsid w:val="00D8655E"/>
    <w:rsid w:val="00DA5F1E"/>
    <w:rsid w:val="00DE3F13"/>
    <w:rsid w:val="00DF0772"/>
    <w:rsid w:val="00E46085"/>
    <w:rsid w:val="00EE7202"/>
    <w:rsid w:val="00F46531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46FFB1-0293-466B-8CFE-B591F9CE9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56</cp:revision>
  <dcterms:created xsi:type="dcterms:W3CDTF">2013-12-24T00:15:00Z</dcterms:created>
  <dcterms:modified xsi:type="dcterms:W3CDTF">2019-11-20T23:53:00Z</dcterms:modified>
  <cp:category/>
</cp:coreProperties>
</file>
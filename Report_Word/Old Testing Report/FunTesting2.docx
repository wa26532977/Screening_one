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FunTesting2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2019-12-03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Energizer L91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Li/FeS2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9613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Section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Section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1.4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25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25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50.5(H) X 14.0(D)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2/15/2016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6/23/2016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10/21/2019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10/21/2019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753C9"/>
    <w:rsid w:val="00743E4E"/>
    <w:rsid w:val="007739D3"/>
    <w:rsid w:val="00853147"/>
    <w:rsid w:val="0088085A"/>
    <w:rsid w:val="0088495E"/>
    <w:rsid w:val="009064DB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5805D-D23A-44B1-BBF2-CF74C50E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35</cp:revision>
  <dcterms:created xsi:type="dcterms:W3CDTF">2013-12-24T00:15:00Z</dcterms:created>
  <dcterms:modified xsi:type="dcterms:W3CDTF">2019-11-06T21:11:00Z</dcterms:modified>
  <cp:category/>
</cp:coreProperties>
</file>
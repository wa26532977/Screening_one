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2020-01-06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1.805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0.0037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0.00311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1.808/1.817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1.804/1.812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1.600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1.500 @ 200 Ohms for 4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1.818-1.813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1.813-1.809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1.813-1.808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1.809-1.805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
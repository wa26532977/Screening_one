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 w:rsidR="00CE1F91" w:rsidRDefault="005219F9" w:rsidP="0088085A">
      <w:pPr>
        <w:spacing w:after="0"/>
        <w:jc w:val="right"/>
      </w:pPr>
      <w:r w:rsidRPr="005219F9">
        <w:rPr>
          <w:b/>
          <w:u w:val="single"/>
        </w:rPr>
        <w:t>SCREEING REPORT</w:t>
      </w:r>
      <w:r w:rsidR="00DF0772" w:rsidRPr="00DF0772">
        <w:rPr>
          <w:b/>
        </w:rPr>
        <w:t xml:space="preserve">                                                       </w:t>
      </w:r>
      <w:r w:rsidR="00DF0772">
        <w:t>Page: 1</w:t>
      </w:r>
    </w:p>
    <w:p w:rsidR="005219F9" w:rsidRPr="00CE1F91" w:rsidRDefault="005219F9" w:rsidP="0088085A">
      <w:pPr>
        <w:spacing w:after="0"/>
        <w:ind w:right="440"/>
        <w:jc w:val="center"/>
      </w:pPr>
      <w:r>
        <w:rPr>
          <w:b/>
        </w:rPr>
        <w:t xml:space="preserve">Test Number: </w:t>
      </w:r>
      <w:r w:rsidR="00CE1F91">
        <w:t>14681B01</w:t>
      </w:r>
      <w:r w:rsidRPr="0056628C">
        <w:t xml:space="preserve"> </w:t>
      </w:r>
      <w:r w:rsidRPr="00F46531">
        <w:t xml:space="preserve">                  </w:t>
      </w:r>
      <w:r w:rsidR="00CE1F91">
        <w:t xml:space="preserve">                                               </w:t>
      </w:r>
      <w:r w:rsidR="00CE1F91">
        <w:rPr>
          <w:b/>
        </w:rPr>
        <w:t xml:space="preserve"> Report Date: </w:t>
      </w:r>
      <w:r w:rsidRPr="00743E4E">
        <w:t>2020-01-06</w:t>
      </w:r>
    </w:p>
    <w:p w:rsidR="005219F9" w:rsidRDefault="005219F9" w:rsidP="0088085A">
      <w:pPr>
        <w:spacing w:after="0"/>
        <w:jc w:val="center"/>
        <w:rPr>
          <w:b/>
        </w:rPr>
      </w:pPr>
      <w:r>
        <w:rPr>
          <w:b/>
        </w:rPr>
        <w:t xml:space="preserve">Battery Name: </w:t>
      </w:r>
      <w:r w:rsidRPr="00A814F4">
        <w:t>VDL VDL6062100</w:t>
      </w:r>
    </w:p>
    <w:p w:rsidR="005219F9" w:rsidRDefault="005219F9" w:rsidP="0088085A">
      <w:pPr>
        <w:spacing w:after="0"/>
        <w:jc w:val="center"/>
        <w:rPr>
          <w:b/>
        </w:rPr>
      </w:pPr>
      <w:r>
        <w:rPr>
          <w:b/>
        </w:rPr>
        <w:t xml:space="preserve">Chemistry: </w:t>
      </w:r>
      <w:r w:rsidRPr="00A814F4">
        <w:t>Li-Ion (Polymer)</w:t>
      </w:r>
    </w:p>
    <w:p w:rsidR="005219F9" w:rsidRPr="00853147" w:rsidRDefault="005219F9" w:rsidP="00DF0772">
      <w:pPr>
        <w:spacing w:after="0"/>
        <w:jc w:val="center"/>
      </w:pPr>
      <w:r w:rsidRPr="00853147">
        <w:t>_________________________________________________________________________________________________________</w:t>
      </w:r>
    </w:p>
    <w:p w:rsidR="0015291A" w:rsidRPr="0048177B" w:rsidRDefault="005219F9" w:rsidP="0015291A">
      <w:pPr>
        <w:spacing w:line="240" w:lineRule="auto"/>
        <w:ind w:firstLine="720"/>
      </w:pPr>
      <w:r>
        <w:rPr>
          <w:b/>
        </w:rPr>
        <w:t>Request Number: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48177B">
        <w:t>PeterRequest</w:t>
      </w:r>
    </w:p>
    <w:p w:rsidR="0015291A" w:rsidRDefault="005219F9" w:rsidP="0015291A">
      <w:pPr>
        <w:spacing w:line="240" w:lineRule="auto"/>
        <w:ind w:firstLine="720"/>
      </w:pPr>
      <w:r>
        <w:rPr>
          <w:b/>
        </w:rPr>
        <w:t>Task Number: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PeterTask</w:t>
      </w:r>
    </w:p>
    <w:p w:rsidR="00C6752E" w:rsidRDefault="005219F9" w:rsidP="00C6752E">
      <w:pPr>
        <w:spacing w:line="240" w:lineRule="auto"/>
        <w:ind w:firstLine="720"/>
      </w:pPr>
      <w:r>
        <w:rPr>
          <w:b/>
        </w:rPr>
        <w:t>Lot Number:</w:t>
      </w:r>
      <w:r>
        <w:tab/>
      </w:r>
      <w:r>
        <w:tab/>
      </w:r>
      <w:r>
        <w:tab/>
      </w:r>
      <w:r>
        <w:tab/>
      </w:r>
      <w:r w:rsidR="00DF0772">
        <w:tab/>
      </w:r>
      <w:r w:rsidR="00C6752E">
        <w:t>10945</w:t>
      </w:r>
    </w:p>
    <w:p w:rsidR="0015291A" w:rsidRDefault="0088495E" w:rsidP="0015291A">
      <w:pPr>
        <w:spacing w:line="240" w:lineRule="auto"/>
        <w:ind w:firstLine="720"/>
      </w:pPr>
      <w:r>
        <w:rPr>
          <w:b/>
        </w:rPr>
        <w:t>Form Factor</w:t>
      </w:r>
      <w:r w:rsidR="005219F9" w:rsidRPr="005219F9">
        <w:rPr>
          <w:b/>
        </w:rPr>
        <w:t>:</w:t>
      </w:r>
      <w:r w:rsidR="005219F9">
        <w:rPr>
          <w:b/>
        </w:rPr>
        <w:tab/>
      </w:r>
      <w:r w:rsidR="005219F9">
        <w:rPr>
          <w:b/>
        </w:rPr>
        <w:tab/>
      </w:r>
      <w:r w:rsidR="00AF07F5">
        <w:rPr>
          <w:b/>
        </w:rPr>
        <w:tab/>
      </w:r>
      <w:r w:rsidR="005219F9">
        <w:rPr>
          <w:b/>
        </w:rPr>
        <w:tab/>
      </w:r>
      <w:r w:rsidR="00DF0772">
        <w:rPr>
          <w:b/>
        </w:rPr>
        <w:tab/>
      </w:r>
      <w:r w:rsidR="00C6752E">
        <w:t>Pouch Pouch</w:t>
      </w:r>
    </w:p>
    <w:p w:rsidR="005219F9" w:rsidRPr="005219F9" w:rsidRDefault="005219F9" w:rsidP="0015291A">
      <w:pPr>
        <w:spacing w:line="240" w:lineRule="auto"/>
        <w:ind w:firstLine="720"/>
      </w:pPr>
      <w:r w:rsidRPr="005219F9">
        <w:rPr>
          <w:b/>
        </w:rPr>
        <w:t>Purpose: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PeterTest</w:t>
      </w:r>
    </w:p>
    <w:p w:rsidR="005219F9" w:rsidRPr="00DF0772" w:rsidRDefault="005219F9" w:rsidP="00DF0772">
      <w:pPr>
        <w:pStyle w:val="ListNumber"/>
        <w:numPr>
          <w:ilvl w:val="0"/>
          <w:numId w:val="0"/>
        </w:numPr>
        <w:spacing w:line="240" w:lineRule="auto"/>
        <w:ind w:left="720"/>
        <w:rPr>
          <w:b/>
        </w:rPr>
      </w:pPr>
      <w:r w:rsidRPr="005219F9">
        <w:rPr>
          <w:b/>
        </w:rPr>
        <w:t>Project Engineer: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PeterPOC</w:t>
      </w:r>
      <w:bookmarkStart w:id="0" w:name="_GoBack"/>
      <w:bookmarkEnd w:id="0"/>
    </w:p>
    <w:p w:rsidR="00240E93" w:rsidRDefault="00376A8E" w:rsidP="001529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</w:pPr>
      <w:r>
        <w:rPr>
          <w:noProof/>
          <w:lang w:eastAsia="zh-CN"/>
        </w:rPr>
        <w:tab/>
        <w:t>Cri</w:t>
      </w:r>
      <w:r w:rsidR="0015291A">
        <w:rPr>
          <w:noProof/>
          <w:lang w:eastAsia="zh-CN"/>
        </w:rPr>
        <w:t>teria:</w:t>
      </w:r>
      <w:r w:rsidR="0015291A" w:rsidRPr="0088085A">
        <w:rPr>
          <w:b/>
          <w:noProof/>
          <w:lang w:eastAsia="zh-CN"/>
        </w:rPr>
        <w:tab/>
      </w:r>
      <w:r w:rsidR="00D8655E">
        <w:rPr>
          <w:b/>
          <w:noProof/>
          <w:lang w:eastAsia="zh-CN"/>
        </w:rPr>
        <w:tab/>
      </w:r>
      <w:r w:rsidR="00D8655E">
        <w:rPr>
          <w:b/>
          <w:noProof/>
          <w:lang w:eastAsia="zh-CN"/>
        </w:rPr>
        <w:tab/>
      </w:r>
      <w:r w:rsidR="000B75D5">
        <w:rPr>
          <w:noProof/>
          <w:lang w:eastAsia="zh-CN"/>
        </w:rPr>
        <w:t>Profile One</w:t>
      </w:r>
      <w:r w:rsidR="0015291A">
        <w:rPr>
          <w:noProof/>
          <w:lang w:eastAsia="zh-CN"/>
        </w:rPr>
        <w:t xml:space="preserve"> </w:t>
      </w:r>
      <w:r w:rsidR="00434DD8">
        <w:rPr>
          <w:noProof/>
          <w:lang w:eastAsia="zh-CN"/>
        </w:rPr>
        <w:t xml:space="preserve">   </w:t>
      </w:r>
      <w:r w:rsidR="0015291A">
        <w:rPr>
          <w:noProof/>
          <w:lang w:eastAsia="zh-CN"/>
        </w:rPr>
        <w:t>Min.</w:t>
      </w:r>
      <w:r w:rsidR="0088085A" w:rsidRPr="00E46085">
        <w:rPr>
          <w:b/>
          <w:noProof/>
          <w:lang w:eastAsia="zh-CN"/>
        </w:rPr>
        <w:t xml:space="preserve">                    </w:t>
      </w:r>
      <w:r w:rsidR="0088085A">
        <w:rPr>
          <w:noProof/>
          <w:lang w:eastAsia="zh-CN"/>
        </w:rPr>
        <w:t>Profile Two</w:t>
      </w:r>
      <w:r w:rsidR="0088085A" w:rsidRPr="00E46085">
        <w:rPr>
          <w:b/>
          <w:noProof/>
          <w:lang w:eastAsia="zh-CN"/>
        </w:rPr>
        <w:t xml:space="preserve">    </w:t>
      </w:r>
      <w:r w:rsidR="0088085A">
        <w:rPr>
          <w:noProof/>
          <w:lang w:eastAsia="zh-CN"/>
        </w:rPr>
        <w:t>Min.</w:t>
      </w:r>
    </w:p>
    <w:p w:rsidR="0015291A" w:rsidRDefault="0015291A" w:rsidP="0015291A">
      <w:pPr>
        <w:spacing w:line="240" w:lineRule="auto"/>
        <w:ind w:firstLine="720"/>
      </w:pPr>
      <w:r>
        <w:rPr>
          <w:b/>
        </w:rPr>
        <w:t>OCV (Volt):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1.6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>
        <w:t>1.7</w:t>
      </w:r>
    </w:p>
    <w:p w:rsidR="0015291A" w:rsidRDefault="0015291A" w:rsidP="0015291A">
      <w:pPr>
        <w:spacing w:line="240" w:lineRule="auto"/>
        <w:ind w:firstLine="720"/>
      </w:pPr>
      <w:r>
        <w:rPr>
          <w:b/>
        </w:rPr>
        <w:t>CCV (Volt):</w:t>
      </w:r>
      <w:r>
        <w:tab/>
      </w:r>
      <w:r>
        <w:tab/>
      </w:r>
      <w:r>
        <w:tab/>
      </w:r>
      <w:r>
        <w:tab/>
      </w:r>
      <w:r w:rsidR="00DF0772">
        <w:tab/>
      </w:r>
      <w:r w:rsidR="00C6752E">
        <w:t>1.5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>
        <w:t>1.5</w:t>
      </w:r>
    </w:p>
    <w:p w:rsidR="0015291A" w:rsidRDefault="0015291A" w:rsidP="0015291A">
      <w:pPr>
        <w:spacing w:line="240" w:lineRule="auto"/>
        <w:ind w:firstLine="720"/>
      </w:pPr>
      <w:r>
        <w:rPr>
          <w:b/>
        </w:rPr>
        <w:t>Drain Time (Sec)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4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>
        <w:t>5</w:t>
      </w:r>
    </w:p>
    <w:p w:rsidR="00C12400" w:rsidRDefault="0088085A" w:rsidP="00C12400">
      <w:pPr>
        <w:spacing w:line="240" w:lineRule="auto"/>
        <w:ind w:firstLine="720"/>
      </w:pPr>
      <w:r>
        <w:rPr>
          <w:b/>
        </w:rPr>
        <w:t xml:space="preserve">Resistor (Ω): 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200</w:t>
      </w:r>
      <w:r w:rsidRPr="00FD0551">
        <w:rPr>
          <w:b/>
        </w:rPr>
        <w:tab/>
      </w:r>
      <w:r w:rsidRPr="00FD0551">
        <w:rPr>
          <w:b/>
        </w:rPr>
        <w:tab/>
      </w:r>
      <w:r w:rsidRPr="00FD0551">
        <w:rPr>
          <w:b/>
        </w:rPr>
        <w:tab/>
      </w:r>
      <w:r w:rsidRPr="00FD0551">
        <w:rPr>
          <w:b/>
        </w:rPr>
        <w:tab/>
      </w:r>
      <w:r>
        <w:t>250</w:t>
      </w:r>
    </w:p>
    <w:p w:rsidR="00C12400" w:rsidRPr="00D44A8D" w:rsidRDefault="00C12400" w:rsidP="00C12400">
      <w:pPr>
        <w:spacing w:after="0" w:line="240" w:lineRule="auto"/>
        <w:ind w:firstLine="720"/>
        <w:rPr>
          <w:b/>
        </w:rPr>
      </w:pPr>
      <w:r w:rsidRPr="00A40865">
        <w:rPr>
          <w:b/>
        </w:rPr>
      </w:r>
      <w:r w:rsidR="00A40865" w:rsidRPr="00A40865">
        <w:rPr>
          <w:b/>
        </w:rPr>
      </w:r>
      <w:r/>
      <w:r w:rsidRPr="00A40865"/>
      <w:r w:rsidR="00A40865">
        <w:rPr>
          <w:b/>
        </w:rPr>
      </w:r>
      <w:r w:rsidRPr="00F85025"/>
    </w:p>
    <w:p w:rsidR="00DF0772" w:rsidRDefault="00DF0772" w:rsidP="00C12400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Battery Size (cm):</w:t>
      </w:r>
      <w:r>
        <w:tab/>
      </w:r>
      <w:r>
        <w:tab/>
      </w:r>
      <w:r>
        <w:tab/>
      </w:r>
      <w:r>
        <w:tab/>
      </w:r>
      <w:r w:rsidR="00C6752E">
        <w:t>100.0(H) X62.0(W) X6.0(D)</w:t>
      </w:r>
    </w:p>
    <w:p w:rsidR="00DF0772" w:rsidRDefault="00DF0772" w:rsidP="00DF0772">
      <w:pPr>
        <w:spacing w:after="0" w:line="240" w:lineRule="auto"/>
        <w:ind w:firstLine="720"/>
      </w:pPr>
      <w:r>
        <w:rPr>
          <w:b/>
        </w:rPr>
        <w:t>Discharge Temperature (°C)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 w:rsidR="00C6752E">
        <w:t>24</w:t>
      </w:r>
    </w:p>
    <w:p w:rsidR="00DF0772" w:rsidRDefault="00DF0772" w:rsidP="00DF0772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 xml:space="preserve">Number of Batteries </w:t>
      </w:r>
      <w:proofErr w:type="gramStart"/>
      <w:r>
        <w:rPr>
          <w:b/>
        </w:rPr>
        <w:t>Tested :</w:t>
      </w:r>
      <w:proofErr w:type="gramEnd"/>
      <w:r>
        <w:tab/>
      </w:r>
      <w:r>
        <w:tab/>
      </w:r>
      <w:r w:rsidR="00C6752E">
        <w:t>5</w:t>
      </w:r>
    </w:p>
    <w:p w:rsidR="00DF0772" w:rsidRDefault="00DF0772" w:rsidP="00DF0772">
      <w:pPr>
        <w:spacing w:after="0" w:line="240" w:lineRule="auto"/>
        <w:ind w:firstLine="720"/>
      </w:pPr>
      <w:r>
        <w:rPr>
          <w:b/>
        </w:rPr>
        <w:t xml:space="preserve">Number of Batteries </w:t>
      </w:r>
      <w:proofErr w:type="spellStart"/>
      <w:proofErr w:type="gramStart"/>
      <w:r>
        <w:rPr>
          <w:b/>
        </w:rPr>
        <w:t>Failled</w:t>
      </w:r>
      <w:proofErr w:type="spellEnd"/>
      <w:r>
        <w:rPr>
          <w:b/>
        </w:rPr>
        <w:t>(</w:t>
      </w:r>
      <w:proofErr w:type="gramEnd"/>
      <w:r>
        <w:rPr>
          <w:b/>
        </w:rPr>
        <w:t>*):</w:t>
      </w:r>
      <w:r>
        <w:rPr>
          <w:b/>
        </w:rPr>
        <w:tab/>
      </w:r>
      <w:r>
        <w:rPr>
          <w:b/>
        </w:rPr>
        <w:tab/>
      </w:r>
      <w:r w:rsidR="00C6752E">
        <w:t>0</w:t>
      </w:r>
    </w:p>
    <w:p w:rsidR="00DF0772" w:rsidRDefault="00DF0772" w:rsidP="00DF0772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of Manufacture:</w:t>
      </w:r>
      <w:r>
        <w:tab/>
      </w:r>
      <w:r>
        <w:tab/>
      </w:r>
      <w:r>
        <w:tab/>
      </w:r>
      <w:r>
        <w:tab/>
      </w:r>
      <w:r w:rsidR="00C6752E">
        <w:t>2018-03-05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of Receipt: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2018-03-27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Started:</w:t>
      </w:r>
      <w:r w:rsidRPr="009064DB">
        <w:tab/>
      </w:r>
      <w:r w:rsidRPr="009064DB">
        <w:tab/>
      </w:r>
      <w:r w:rsidRPr="009064DB">
        <w:tab/>
      </w:r>
      <w:r w:rsidRPr="009064DB">
        <w:tab/>
      </w:r>
      <w:r w:rsidRPr="009064DB">
        <w:tab/>
      </w:r>
      <w:r>
        <w:t>2020-01-03</w:t>
      </w:r>
    </w:p>
    <w:p w:rsidR="00240E93" w:rsidRDefault="00DF0772" w:rsidP="00DF0772">
      <w:pPr>
        <w:spacing w:after="0" w:line="240" w:lineRule="auto"/>
        <w:ind w:firstLine="720"/>
      </w:pPr>
      <w:r>
        <w:rPr>
          <w:b/>
        </w:rPr>
        <w:t>Date Completed:</w:t>
      </w:r>
      <w:r w:rsidRPr="009064DB">
        <w:tab/>
      </w:r>
      <w:r w:rsidRPr="009064DB">
        <w:tab/>
      </w:r>
      <w:r w:rsidRPr="009064DB">
        <w:tab/>
      </w:r>
      <w:r w:rsidRPr="009064DB">
        <w:tab/>
      </w:r>
      <w:r>
        <w:t>2020-01-03</w:t>
      </w:r>
    </w:p>
    <w:p w:rsidR="00DF0772" w:rsidRDefault="00DF0772" w:rsidP="00853147">
      <w:pPr>
        <w:spacing w:after="0" w:line="480" w:lineRule="auto"/>
      </w:pPr>
      <w:r>
        <w:t>_________________________________________________________________________________________________________</w:t>
      </w:r>
    </w:p>
    <w:p w:rsidR="000C5EE4" w:rsidRDefault="00DF0772" w:rsidP="00853147">
      <w:pPr>
        <w:spacing w:line="480" w:lineRule="auto"/>
      </w:pPr>
      <w:r>
        <w:t>Prepared By: ____________ Date: ___________         Reviewed By: ________________ Date: ___________</w:t>
      </w:r>
      <w:r w:rsidR="000C5EE4">
        <w:t>_</w:t>
      </w:r>
    </w:p>
    <w:p w:rsidR="00DF0772" w:rsidRDefault="00DF0772" w:rsidP="00853147">
      <w:pPr>
        <w:spacing w:line="480" w:lineRule="auto"/>
        <w:ind w:left="3600" w:right="220"/>
        <w:jc w:val="center"/>
      </w:pPr>
      <w:r>
        <w:t xml:space="preserve">            Reviewed By: ________________ Date: ____________</w:t>
      </w:r>
    </w:p>
    <w:p>
      <w:r>
        <w:br w:type="page"/>
      </w:r>
    </w:p>
    <w:sectPr w:rsidR="00DF0772" w:rsidSect="00034616">
      <w:pgSz w:w="12240" w:h="15840"/>
      <w:pgMar w:top="1440" w:right="1800" w:bottom="1440" w:left="1800" w:header="720" w:footer="720" w:gutter="0"/>
      <w:cols w:space="720"/>
      <w:docGrid w:linePitch="360"/>
    </w:sectPr>
    <w:p w:rsidR="003B461F" w:rsidRDefault="005219F9" w:rsidP="003B461F">
      <w:pPr>
        <w:spacing w:after="0"/>
        <w:ind w:right="880"/>
        <w:jc w:val="right"/>
      </w:pPr>
      <w:r>
        <w:rPr>
          <w:b/>
        </w:rPr>
        <w:t xml:space="preserve">Test Number: </w:t>
      </w:r>
      <w:r w:rsidR="00CE1F91">
        <w:t>14681B01</w:t>
      </w:r>
      <w:r w:rsidRPr="0056628C">
        <w:t xml:space="preserve"> </w:t>
      </w:r>
      <w:r w:rsidRPr="00F46531">
        <w:t xml:space="preserve">    </w:t>
      </w:r>
    </w:p>
    <w:p w:rsidR="005219F9" w:rsidRPr="00CE1F91" w:rsidRDefault="003B461F" w:rsidP="003B461F">
      <w:pPr>
        <w:spacing w:after="0"/>
        <w:ind w:right="880"/>
      </w:pPr>
      <w:r>
        <w:t>Note(s):</w:t>
        <w:br/>
        <w:br/>
        <w:t>1. Report Date:</w:t>
        <w:br/>
        <w:br/>
        <w:t>2. Test Responsibility:</w:t>
        <w:br/>
        <w:tab/>
        <w:br/>
        <w:t xml:space="preserve">     a. Data file preparation:</w:t>
        <w:br/>
        <w:t xml:space="preserve">     b. Technical review:</w:t>
        <w:br/>
        <w:t xml:space="preserve">     c. Final review:</w:t>
        <w:br/>
      </w:r>
      <w:r w:rsidR="005219F9" w:rsidRPr="00F46531">
        <w:t xml:space="preserve">              </w:t>
      </w:r>
      <w:r w:rsidR="00CE1F91">
        <w:t xml:space="preserve">                                               </w:t>
      </w:r>
      <w:r w:rsidR="00CE1F91">
        <w:rPr>
          <w:b/>
        </w:rPr>
        <w:t xml:space="preserve"> </w:t>
      </w:r>
    </w:p>
    <w:p w:rsidR="000E204A" w:rsidRDefault="000E204A"/>
    <w:p w:rsidR="000E204A" w:rsidRDefault="00915E4F" w:rsidP="00AB5271">
      <w:r>
        <w:br w:type="page"/>
      </w:r>
      <w:bookmarkStart w:id="0" w:name="_GoBack"/>
      <w:bookmarkEnd w:id="0"/>
    </w:p>
    <w:sectPr w:rsidR="000E204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
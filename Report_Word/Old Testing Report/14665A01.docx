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14665A01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2019-12-09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A123 Systems ANR26650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LiFePO4/C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Request123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Task123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9011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26650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Site A Restock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PW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Screening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1.6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1.5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/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25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/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65.0(H) X 26.0(D)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9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9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2015-01-15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2015-09-09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2019-12-05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753C9"/>
    <w:rsid w:val="00743E4E"/>
    <w:rsid w:val="007739D3"/>
    <w:rsid w:val="00853147"/>
    <w:rsid w:val="0088085A"/>
    <w:rsid w:val="0088495E"/>
    <w:rsid w:val="009064DB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B5805D-D23A-44B1-BBF2-CF74C50E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35</cp:revision>
  <dcterms:created xsi:type="dcterms:W3CDTF">2013-12-24T00:15:00Z</dcterms:created>
  <dcterms:modified xsi:type="dcterms:W3CDTF">2019-11-06T21:11:00Z</dcterms:modified>
  <cp:category/>
</cp:coreProperties>
</file>
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1.799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0.00515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1.804/1.817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1.801/1.813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1.817-1.810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1.813-1.806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1.810-1.803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1.806-1.799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
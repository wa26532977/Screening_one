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SCREEING REPORT</w:t>
      </w:r>
    </w:p>
    <w:p w:rsidR="005219F9" w:rsidRPr="00DE3F13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32186A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b/>
          <w:sz w:val="24"/>
          <w:szCs w:val="24"/>
        </w:rPr>
        <w:t>Raw Data</w:t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Chemistry: </w:t>
      </w:r>
      <w:r w:rsidR="00576378" w:rsidRPr="00DE3F13">
        <w:rPr>
          <w:rFonts w:ascii="Times New Roman" w:hAnsi="Times New Roman" w:cs="Times New Roman"/>
          <w:sz w:val="20"/>
          <w:szCs w:val="20"/>
        </w:rPr>
        <w:t>Peter asdasd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Maccor BT920349-001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Load: </w:t>
      </w:r>
      <w:r w:rsidR="00576378" w:rsidRPr="00DE3F13">
        <w:rPr>
          <w:rFonts w:ascii="Times New Roman" w:hAnsi="Times New Roman" w:cs="Times New Roman"/>
          <w:sz w:val="20"/>
          <w:szCs w:val="20"/>
        </w:rPr>
        <w:t xml:space="preserve"> /100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mV</w:t>
      </w:r>
    </w:p>
    <w:p w:rsidR="0072712F" w:rsidRPr="00DE3F13" w:rsidRDefault="0072712F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Sort Order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DE3F13">
        <w:rPr>
          <w:rFonts w:ascii="Times New Roman" w:hAnsi="Times New Roman" w:cs="Times New Roman"/>
          <w:sz w:val="20"/>
          <w:szCs w:val="20"/>
        </w:rPr>
        <w:t>Bar Code Number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 Time: </w:t>
      </w:r>
      <w:r w:rsidR="00576378" w:rsidRPr="00DE3F13">
        <w:rPr>
          <w:rFonts w:ascii="Times New Roman" w:hAnsi="Times New Roman" w:cs="Times New Roman"/>
          <w:sz w:val="20"/>
          <w:szCs w:val="20"/>
        </w:rPr>
        <w:t xml:space="preserve"> /2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Sec(S)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9"/>
        <w:gridCol w:w="1270"/>
        <w:gridCol w:w="1195"/>
        <w:gridCol w:w="1065"/>
        <w:gridCol w:w="1066"/>
        <w:gridCol w:w="1090"/>
        <w:gridCol w:w="1090"/>
        <w:gridCol w:w="1071"/>
      </w:tblGrid>
      <w:tr w:rsidR="0031736D" w:rsidTr="001E31F6">
        <w:tc>
          <w:tcPr>
            <w:tcW w:w="1060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Bar Code Number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Manufacturer</w:t>
            </w:r>
          </w:p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Number</w:t>
            </w:r>
          </w:p>
        </w:tc>
        <w:tc>
          <w:tcPr>
            <w:tcW w:w="113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 Date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Pre-Tab OCV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Post-Tab OCV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Post-Tab CCV</w:t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Inspection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456333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557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1.47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1.47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456333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1.47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1.77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1.47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456333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1.47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1.77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1.47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456360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1.486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1.786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1.486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456336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560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1.502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1.802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1.502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456354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1.507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1.807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1.507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456375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1.511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1.811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456362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1.512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1.812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456380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1.514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1.814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456428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1.514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1.814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456381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1.515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1.815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456346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1.516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1.816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456410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1.516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1.816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456335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559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1.517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1.817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456350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1.517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1.817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456351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1.517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1.817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456404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1.517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1.817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456349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1.518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1.818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456358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1.518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1.818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456422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1.518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1.818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456726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1.518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1.818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456427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1.518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1.818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456413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1.519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456391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1.821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456394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456407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456379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1.521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1.821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456388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1.521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1.821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456337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561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1.522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1.822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456396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1.522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1.822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456347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1.524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1.824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456374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1.524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1.824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456332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556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1.525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1.825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456403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1.525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1.825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456408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1.822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1.525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1.825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456416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1.525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1.825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456406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1.822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1.526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1.826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456334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1.527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1.827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456342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1.527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1.827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456368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1.527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1.827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456364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1.528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1.828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456367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1.528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1.828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456395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1.528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1.828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456352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1.529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1.829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456371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456387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456389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456399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456383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456338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562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456392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456401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456417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456418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456355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456386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456412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456348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456353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456402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456425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456331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555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456369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456385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456357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456359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456361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456378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456419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456340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456344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456363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456382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456390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1.821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456429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456372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456376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456377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456400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456365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456393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456397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456411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456415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456430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456370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1.821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456384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456398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456339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563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1.541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1.841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1.541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456405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1.541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1.841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1.541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456420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1.541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1.841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1.541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456424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1.541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1.841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1.541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456345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1.542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1.842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1.542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456409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1.542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1.842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1.542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456356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1.821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1.543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1.843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1.543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456414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1.543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1.843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1.543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456341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1.821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1.544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1.844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1.544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456421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1.544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1.844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1.544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456366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1.823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1.558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1.858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1.558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</w:tbl>
    <w:p w:rsidR="008473AB" w:rsidRDefault="008473AB" w:rsidP="0094586B">
      <w:pPr>
        <w:rPr>
          <w:rFonts w:ascii="Times New Roman" w:hAnsi="Times New Roman" w:cs="Times New Roman"/>
          <w:sz w:val="20"/>
          <w:szCs w:val="20"/>
        </w:rPr>
      </w:pPr>
    </w:p>
    <w:p w:rsidR="0094586B" w:rsidRPr="00DE3F13" w:rsidRDefault="008473AB" w:rsidP="0094586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  <w:bookmarkStart w:id="0" w:name="_GoBack"/>
      <w:bookmarkEnd w:id="0"/>
    </w:p>
    <w:sectPr w:rsidR="0094586B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B75D5"/>
    <w:rsid w:val="000B7D26"/>
    <w:rsid w:val="000C5EE4"/>
    <w:rsid w:val="0015074B"/>
    <w:rsid w:val="0015291A"/>
    <w:rsid w:val="00193D05"/>
    <w:rsid w:val="001E31F6"/>
    <w:rsid w:val="0022341D"/>
    <w:rsid w:val="00240E93"/>
    <w:rsid w:val="0029639D"/>
    <w:rsid w:val="0031736D"/>
    <w:rsid w:val="00326F90"/>
    <w:rsid w:val="003361E1"/>
    <w:rsid w:val="00337D7D"/>
    <w:rsid w:val="00354B34"/>
    <w:rsid w:val="00376A8E"/>
    <w:rsid w:val="003D0752"/>
    <w:rsid w:val="00434DD8"/>
    <w:rsid w:val="0048177B"/>
    <w:rsid w:val="005219F9"/>
    <w:rsid w:val="0056628C"/>
    <w:rsid w:val="00576378"/>
    <w:rsid w:val="005E3493"/>
    <w:rsid w:val="00601243"/>
    <w:rsid w:val="0061448E"/>
    <w:rsid w:val="006753C9"/>
    <w:rsid w:val="006F5E1A"/>
    <w:rsid w:val="0072712F"/>
    <w:rsid w:val="00743E4E"/>
    <w:rsid w:val="007739D3"/>
    <w:rsid w:val="007771B7"/>
    <w:rsid w:val="008473AB"/>
    <w:rsid w:val="00853147"/>
    <w:rsid w:val="0088085A"/>
    <w:rsid w:val="0088495E"/>
    <w:rsid w:val="009064DB"/>
    <w:rsid w:val="0094586B"/>
    <w:rsid w:val="009B28F3"/>
    <w:rsid w:val="00A40865"/>
    <w:rsid w:val="00A814F4"/>
    <w:rsid w:val="00AA1D8D"/>
    <w:rsid w:val="00AB1ECE"/>
    <w:rsid w:val="00AF07F5"/>
    <w:rsid w:val="00B47730"/>
    <w:rsid w:val="00C12400"/>
    <w:rsid w:val="00C6752E"/>
    <w:rsid w:val="00CB0664"/>
    <w:rsid w:val="00CD5330"/>
    <w:rsid w:val="00CE1F91"/>
    <w:rsid w:val="00D44A8D"/>
    <w:rsid w:val="00D8655E"/>
    <w:rsid w:val="00DA5F1E"/>
    <w:rsid w:val="00DE3F13"/>
    <w:rsid w:val="00DF0772"/>
    <w:rsid w:val="00E46085"/>
    <w:rsid w:val="00EE7202"/>
    <w:rsid w:val="00F46531"/>
    <w:rsid w:val="00F85025"/>
    <w:rsid w:val="00FC693F"/>
    <w:rsid w:val="00FD0551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46FFB1-0293-466B-8CFE-B591F9CE9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5430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56</cp:revision>
  <dcterms:created xsi:type="dcterms:W3CDTF">2013-12-24T00:15:00Z</dcterms:created>
  <dcterms:modified xsi:type="dcterms:W3CDTF">2019-11-20T23:53:00Z</dcterms:modified>
  <cp:category/>
</cp:coreProperties>
</file>
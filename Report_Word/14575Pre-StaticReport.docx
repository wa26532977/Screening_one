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 xml:space="preserve"> 05/24/2019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~P11231231231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Screening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~p1121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~P2222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~p1023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~p4444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~p1024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~p6666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~p1025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~p7777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~p1026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~p1027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table_one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>{</w:t>
      </w:r>
      <w:proofErr w:type="gramStart"/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>{ c</w:t>
      </w:r>
      <w:proofErr w:type="gramEnd"/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>_1 }}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{{ c_2 }}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>{{ c_3 }}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88053D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Outliner Min/Max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88053D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Pr="0088053D">
        <w:rPr>
          <w:rFonts w:ascii="Times New Roman" w:hAnsi="Times New Roman" w:cs="Times New Roman"/>
          <w:sz w:val="20"/>
          <w:szCs w:val="20"/>
        </w:rPr>
        <w:t>{ c</w:t>
      </w:r>
      <w:proofErr w:type="gramEnd"/>
      <w:r w:rsidRPr="0088053D">
        <w:rPr>
          <w:rFonts w:ascii="Times New Roman" w:hAnsi="Times New Roman" w:cs="Times New Roman"/>
          <w:sz w:val="20"/>
          <w:szCs w:val="20"/>
        </w:rPr>
        <w:t>_4 }}/ {{c_5}}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88053D">
        <w:rPr>
          <w:rFonts w:ascii="Times New Roman" w:hAnsi="Times New Roman" w:cs="Times New Roman"/>
          <w:b/>
          <w:sz w:val="20"/>
          <w:szCs w:val="20"/>
        </w:rPr>
        <w:t>Outliner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{{ </w:t>
      </w:r>
      <w:r w:rsidR="0088053D">
        <w:rPr>
          <w:rFonts w:ascii="Times New Roman" w:eastAsia="SimSun" w:hAnsi="Times New Roman" w:cs="Times New Roman"/>
          <w:sz w:val="20"/>
          <w:szCs w:val="20"/>
          <w:lang w:eastAsia="zh-CN"/>
        </w:rPr>
        <w:t>c_6 }}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0ED69-4C7F-4F4A-AFF0-C825A8CC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74</cp:revision>
  <dcterms:created xsi:type="dcterms:W3CDTF">2013-12-24T00:15:00Z</dcterms:created>
  <dcterms:modified xsi:type="dcterms:W3CDTF">2021-03-02T20:37:00Z</dcterms:modified>
  <cp:category/>
</cp:coreProperties>
</file>
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14798B00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2021-07-09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SAFT LM33600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Li/MnO₂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210608-1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12831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12249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Cylinder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SCREENING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VHE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Screening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3.0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2.0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5.0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1.0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/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D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67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07/15/2019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11/06/2019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07/08/2021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07/08/2021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14798B00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  <w:br/>
        <w:t>3. The outlier is identified by use 1.5*Interquartile Range rule (IQR). Q1, Q3 = [25% percentile, 75% percentile], the minimum for outliner = Q1 – 1.5* IQR, the maximum for outlier = Q3 +1.5* IQR.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
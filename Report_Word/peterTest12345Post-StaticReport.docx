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0B7D26">
      <w:pPr>
        <w:spacing w:after="0"/>
        <w:jc w:val="center"/>
      </w:pPr>
      <w:r w:rsidRPr="005219F9">
        <w:rPr>
          <w:b/>
          <w:u w:val="single"/>
        </w:rPr>
        <w:t>SCREE</w:t>
      </w:r>
      <w:r w:rsidR="00407A22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</w:p>
    <w:p w:rsidR="005219F9" w:rsidRPr="00D75F60" w:rsidRDefault="005219F9" w:rsidP="00576378">
      <w:pPr>
        <w:spacing w:after="0"/>
        <w:ind w:right="44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 xml:space="preserve">Test Number: </w:t>
      </w:r>
      <w:r w:rsidR="00CE1F91" w:rsidRPr="00DE3F13">
        <w:rPr>
          <w:rFonts w:ascii="Times New Roman" w:hAnsi="Times New Roman" w:cs="Times New Roman"/>
          <w:sz w:val="20"/>
          <w:szCs w:val="20"/>
        </w:rPr>
        <w:t>peterTest12345</w:t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72712F" w:rsidRPr="00DE3F13">
        <w:rPr>
          <w:rFonts w:ascii="Times New Roman" w:hAnsi="Times New Roman" w:cs="Times New Roman"/>
          <w:sz w:val="20"/>
          <w:szCs w:val="20"/>
        </w:rPr>
        <w:tab/>
      </w:r>
      <w:r w:rsid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4"/>
          <w:szCs w:val="24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576378" w:rsidRPr="00DE3F13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Date:</w:t>
      </w:r>
      <w:r w:rsidR="00D75F60">
        <w:rPr>
          <w:rFonts w:ascii="Times New Roman" w:hAnsi="Times New Roman" w:cs="Times New Roman"/>
          <w:sz w:val="20"/>
          <w:szCs w:val="20"/>
        </w:rPr>
        <w:t>2021-04-02</w:t>
      </w:r>
    </w:p>
    <w:p w:rsidR="005219F9" w:rsidRPr="00DE3F13" w:rsidRDefault="0072712F" w:rsidP="00576378">
      <w:pPr>
        <w:spacing w:after="0"/>
        <w:rPr>
          <w:rFonts w:ascii="Times New Roman" w:hAnsi="Times New Roman" w:cs="Times New Roman"/>
          <w:sz w:val="20"/>
          <w:szCs w:val="20"/>
        </w:rPr>
      </w:pPr>
      <w:r w:rsidRPr="00DE3F13">
        <w:rPr>
          <w:rFonts w:ascii="Times New Roman" w:hAnsi="Times New Roman" w:cs="Times New Roman"/>
          <w:b/>
          <w:sz w:val="20"/>
          <w:szCs w:val="20"/>
        </w:rPr>
        <w:t>Sample Name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 w:rsidR="00DA5F1E">
        <w:rPr>
          <w:rFonts w:ascii="Times New Roman" w:hAnsi="Times New Roman" w:cs="Times New Roman"/>
          <w:sz w:val="20"/>
          <w:szCs w:val="20"/>
        </w:rPr>
        <w:t>VDL VDL6062100</w:t>
      </w:r>
      <w:r w:rsidRPr="00DE3F13">
        <w:rPr>
          <w:rFonts w:ascii="Times New Roman" w:hAnsi="Times New Roman" w:cs="Times New Roman"/>
          <w:sz w:val="20"/>
          <w:szCs w:val="20"/>
        </w:rPr>
        <w:tab/>
      </w:r>
    </w:p>
    <w:p w:rsidR="0072712F" w:rsidRDefault="00D75F60" w:rsidP="0031736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Chemistry</w:t>
      </w:r>
      <w:r w:rsidR="005219F9" w:rsidRPr="00DE3F13">
        <w:rPr>
          <w:rFonts w:ascii="Times New Roman" w:hAnsi="Times New Roman" w:cs="Times New Roman"/>
          <w:b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Li-Ion (Polymer)</w:t>
      </w:r>
    </w:p>
    <w:p w:rsidR="00D75F60" w:rsidRDefault="00D75F60" w:rsidP="00D75F60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75F60">
        <w:rPr>
          <w:rFonts w:ascii="Times New Roman" w:hAnsi="Times New Roman" w:cs="Times New Roman"/>
          <w:b/>
          <w:sz w:val="20"/>
          <w:szCs w:val="20"/>
        </w:rPr>
        <w:t>Profile Two</w:t>
      </w:r>
      <w:r w:rsidRPr="00F04D45">
        <w:rPr>
          <w:rFonts w:ascii="Times New Roman" w:hAnsi="Times New Roman" w:cs="Times New Roman"/>
          <w:sz w:val="20"/>
          <w:szCs w:val="20"/>
        </w:rPr>
        <w:t xml:space="preserve"> </w:t>
      </w:r>
      <w:r w:rsidRPr="00D75F60">
        <w:rPr>
          <w:rFonts w:ascii="Times New Roman" w:hAnsi="Times New Roman" w:cs="Times New Roman"/>
          <w:b/>
          <w:sz w:val="20"/>
          <w:szCs w:val="20"/>
        </w:rPr>
        <w:t>Voltage Statistic Table</w:t>
      </w:r>
    </w:p>
    <w:p w:rsidR="00D75F60" w:rsidRP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All samples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OCV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CCV</w:t>
      </w:r>
    </w:p>
    <w:p w:rsidR="00097BDF" w:rsidRDefault="00D75F60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Maximum: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1.782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1.756</w:t>
      </w:r>
    </w:p>
    <w:p w:rsidR="00D75F60" w:rsidRDefault="00097BDF" w:rsidP="00097BDF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Minimum: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1.761</w:t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 w:rsidRPr="003E534E">
        <w:rPr>
          <w:rFonts w:ascii="Times New Roman" w:hAnsi="Times New Roman" w:cs="Times New Roman"/>
          <w:sz w:val="20"/>
          <w:szCs w:val="20"/>
        </w:rPr>
        <w:tab/>
      </w:r>
      <w:r w:rsidR="00D75F60">
        <w:rPr>
          <w:rFonts w:ascii="Times New Roman" w:hAnsi="Times New Roman" w:cs="Times New Roman"/>
          <w:b/>
          <w:sz w:val="20"/>
          <w:szCs w:val="20"/>
        </w:rPr>
        <w:t>1.722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Median: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1.755</w:t>
      </w:r>
    </w:p>
    <w:p w:rsidR="00D75F60" w:rsidRDefault="00D75F60" w:rsidP="00D75F60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Mean (M):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1.769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1.744</w:t>
      </w:r>
    </w:p>
    <w:p w:rsidR="00D75F60" w:rsidRDefault="00D75F60" w:rsidP="00F04D45">
      <w:pPr>
        <w:spacing w:after="0" w:line="36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Stander Deviation (SD):</w:t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 w:rsidRPr="003C1026">
        <w:rPr>
          <w:rFonts w:ascii="Times New Roman" w:hAnsi="Times New Roman" w:cs="Times New Roman"/>
          <w:sz w:val="20"/>
          <w:szCs w:val="20"/>
        </w:rPr>
        <w:tab/>
      </w:r>
      <w:r w:rsidR="003A447D">
        <w:rPr>
          <w:rFonts w:ascii="Times New Roman" w:hAnsi="Times New Roman" w:cs="Times New Roman"/>
          <w:b/>
          <w:sz w:val="20"/>
          <w:szCs w:val="20"/>
        </w:rPr>
        <w:t>0.01159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F04D45">
        <w:rPr>
          <w:rFonts w:ascii="Times New Roman" w:hAnsi="Times New Roman" w:cs="Times New Roman"/>
          <w:b/>
          <w:sz w:val="20"/>
          <w:szCs w:val="20"/>
        </w:rPr>
        <w:t>0.01935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Samples: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Passing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3</w:t>
      </w:r>
    </w:p>
    <w:p w:rsidR="00D75F60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>Total Failing Criterion: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</w:t>
      </w:r>
    </w:p>
    <w:p w:rsidR="00D75F60" w:rsidRPr="003615D5" w:rsidRDefault="00D75F60" w:rsidP="00D75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95%</w:t>
      </w:r>
      <w:r w:rsidR="00894CEB" w:rsidRPr="004608B9">
        <w:rPr>
          <w:rFonts w:ascii="Times New Roman" w:hAnsi="Times New Roman" w:cs="Times New Roman"/>
          <w:sz w:val="20"/>
          <w:szCs w:val="20"/>
        </w:rPr>
        <w:t xml:space="preserve"> </w:t>
      </w:r>
      <w:r w:rsidR="00894CEB" w:rsidRPr="00A25E5D">
        <w:rPr>
          <w:rFonts w:ascii="Times New Roman" w:hAnsi="Times New Roman" w:cs="Times New Roman"/>
          <w:b/>
          <w:sz w:val="20"/>
          <w:szCs w:val="20"/>
        </w:rPr>
        <w:t>confidence Interval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894CEB" w:rsidRPr="00CC65B4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1.740 / 1.797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1.696 / 1.792</w:t>
      </w:r>
    </w:p>
    <w:p w:rsidR="003615D5" w:rsidRPr="003615D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>Outli</w:t>
      </w:r>
      <w:r w:rsidR="003615D5">
        <w:rPr>
          <w:rFonts w:ascii="Times New Roman" w:hAnsi="Times New Roman" w:cs="Times New Roman"/>
          <w:b/>
          <w:sz w:val="20"/>
          <w:szCs w:val="20"/>
        </w:rPr>
        <w:t>er Min/Max</w:t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>
        <w:rPr>
          <w:rFonts w:ascii="Times New Roman" w:hAnsi="Times New Roman" w:cs="Times New Roman"/>
          <w:b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1.746 / 1.788</w:t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ab/>
        <w:t xml:space="preserve">1.713 / 1.781</w:t>
      </w:r>
    </w:p>
    <w:p w:rsidR="005C6071" w:rsidRPr="00F04D45" w:rsidRDefault="00D75F60" w:rsidP="007B00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Total </w:t>
      </w:r>
      <w:r w:rsidR="00187ECF">
        <w:rPr>
          <w:rFonts w:ascii="Times New Roman" w:hAnsi="Times New Roman" w:cs="Times New Roman"/>
          <w:b/>
          <w:sz w:val="20"/>
          <w:szCs w:val="20"/>
        </w:rPr>
        <w:t>Outlier</w:t>
      </w:r>
      <w:r w:rsidR="005C6071">
        <w:rPr>
          <w:rFonts w:ascii="Times New Roman" w:hAnsi="Times New Roman" w:cs="Times New Roman"/>
          <w:b/>
          <w:sz w:val="20"/>
          <w:szCs w:val="20"/>
        </w:rPr>
        <w:t>:</w:t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Pr="003E534E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187ECF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Pr="003615D5">
        <w:rPr>
          <w:rFonts w:ascii="Times New Roman" w:hAnsi="Times New Roman" w:cs="Times New Roman"/>
          <w:sz w:val="20"/>
          <w:szCs w:val="20"/>
        </w:rPr>
        <w:tab/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0</w:t>
      </w:r>
      <w:r w:rsidRPr="003615D5">
        <w:rPr>
          <w:rFonts w:ascii="Times New Roman" w:hAnsi="Times New Roman" w:cs="Times New Roman"/>
          <w:sz w:val="20"/>
          <w:szCs w:val="20"/>
        </w:rPr>
        <w:tab/>
      </w:r>
    </w:p>
    <w:p w:rsidR="005C6071" w:rsidRDefault="005C6071" w:rsidP="00F04D45">
      <w:pPr>
        <w:spacing w:after="0"/>
        <w:ind w:firstLine="720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OCV &gt; or = </w:t>
      </w:r>
      <w:r w:rsidR="003615D5" w:rsidRPr="003615D5">
        <w:rPr>
          <w:rFonts w:ascii="Times New Roman" w:hAnsi="Times New Roman" w:cs="Times New Roman"/>
          <w:sz w:val="20"/>
          <w:szCs w:val="20"/>
        </w:rPr>
        <w:t xml:space="preserve">1.600</w:t>
      </w:r>
      <w:r>
        <w:rPr>
          <w:rFonts w:ascii="Times New Roman" w:hAnsi="Times New Roman" w:cs="Times New Roman"/>
          <w:b/>
          <w:sz w:val="20"/>
          <w:szCs w:val="20"/>
        </w:rPr>
        <w:t>V</w:t>
      </w:r>
    </w:p>
    <w:p w:rsidR="00F04D45" w:rsidRPr="00187ECF" w:rsidRDefault="005C6071" w:rsidP="00CF3356">
      <w:pPr>
        <w:pBdr>
          <w:bottom w:val="single" w:sz="4" w:space="1" w:color="auto"/>
        </w:pBdr>
        <w:spacing w:after="0"/>
        <w:rPr>
          <w:rFonts w:ascii="Times New Roman" w:eastAsia="SimSun" w:hAnsi="Times New Roman" w:cs="Times New Roman"/>
          <w:sz w:val="20"/>
          <w:szCs w:val="20"/>
          <w:lang w:eastAsia="zh-CN"/>
        </w:rPr>
      </w:pPr>
      <w:r>
        <w:rPr>
          <w:rFonts w:ascii="Times New Roman" w:hAnsi="Times New Roman" w:cs="Times New Roman"/>
          <w:b/>
          <w:sz w:val="20"/>
          <w:szCs w:val="20"/>
        </w:rPr>
        <w:tab/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CCV &gt; or =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1.500</w:t>
      </w:r>
      <w:r w:rsidR="00726BE9">
        <w:rPr>
          <w:rFonts w:ascii="Times New Roman" w:hAnsi="Times New Roman" w:cs="Times New Roman"/>
          <w:sz w:val="20"/>
          <w:szCs w:val="20"/>
        </w:rPr>
        <w:t>V</w:t>
      </w:r>
      <w:r w:rsidR="00187ECF">
        <w:rPr>
          <w:rFonts w:ascii="Times New Roman" w:hAnsi="Times New Roman" w:cs="Times New Roman"/>
          <w:b/>
          <w:sz w:val="20"/>
          <w:szCs w:val="20"/>
        </w:rPr>
        <w:t xml:space="preserve"> @ </w:t>
      </w:r>
      <w:r w:rsidR="00187ECF" w:rsidRPr="00187ECF">
        <w:rPr>
          <w:rFonts w:ascii="Times New Roman" w:hAnsi="Times New Roman" w:cs="Times New Roman"/>
          <w:sz w:val="20"/>
          <w:szCs w:val="20"/>
        </w:rPr>
        <w:t xml:space="preserve">100 Ohms for 5 Seconds.</w:t>
      </w:r>
      <w:bookmarkStart w:id="0" w:name="_GoBack"/>
      <w:bookmarkEnd w:id="0"/>
    </w:p>
    <w:p w:rsidR="00F04D45" w:rsidRDefault="00CF3356" w:rsidP="00CF3356">
      <w:pPr>
        <w:spacing w:after="0"/>
        <w:jc w:val="center"/>
        <w:rPr>
          <w:rFonts w:ascii="Times New Roman" w:eastAsia="SimSun" w:hAnsi="Times New Roman" w:cs="Times New Roman"/>
          <w:b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zh-CN"/>
        </w:rPr>
        <w:t>CUMULATIVE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CF3356" w:rsidTr="00356392"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OCV</w:t>
            </w:r>
          </w:p>
        </w:tc>
        <w:tc>
          <w:tcPr>
            <w:tcW w:w="4428" w:type="dxa"/>
            <w:gridSpan w:val="2"/>
          </w:tcPr>
          <w:p w:rsidR="00CF3356" w:rsidRPr="00CF3356" w:rsidRDefault="00CF3356" w:rsidP="00CF335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All Sample CCV</w:t>
            </w:r>
          </w:p>
        </w:tc>
      </w:tr>
      <w:tr w:rsidR="00CF3356" w:rsidTr="00CF3356"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  <w:tc>
          <w:tcPr>
            <w:tcW w:w="2214" w:type="dxa"/>
          </w:tcPr>
          <w:p w:rsidR="00CF3356" w:rsidRDefault="00CF3356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Voltage Range</w:t>
            </w:r>
          </w:p>
        </w:tc>
        <w:tc>
          <w:tcPr>
            <w:tcW w:w="2214" w:type="dxa"/>
          </w:tcPr>
          <w:p w:rsidR="00CF3356" w:rsidRDefault="002310CC" w:rsidP="00CF335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Samples</w:t>
            </w:r>
          </w:p>
        </w:tc>
      </w:tr>
      <w:tr>
        <w:tc>
          <w:tcPr>
            <w:tcW w:type="dxa" w:w="2214"/>
          </w:tcPr>
          <w:p>
            <w:r>
              <w:t>1.782-1.776</w:t>
            </w:r>
          </w:p>
        </w:tc>
        <w:tc>
          <w:tcPr>
            <w:tcW w:type="dxa" w:w="2214"/>
          </w:tcPr>
          <w:p>
            <w:r>
              <w:t>1</w:t>
            </w:r>
          </w:p>
        </w:tc>
        <w:tc>
          <w:tcPr>
            <w:tcW w:type="dxa" w:w="2214"/>
          </w:tcPr>
          <w:p>
            <w:r>
              <w:t>1.756-1.746</w:t>
            </w:r>
          </w:p>
        </w:tc>
        <w:tc>
          <w:tcPr>
            <w:tcW w:type="dxa" w:w="2214"/>
          </w:tcPr>
          <w:p>
            <w:r>
              <w:t>2</w:t>
            </w:r>
          </w:p>
        </w:tc>
      </w:tr>
      <w:tr>
        <w:tc>
          <w:tcPr>
            <w:tcW w:type="dxa" w:w="2214"/>
          </w:tcPr>
          <w:p>
            <w:r>
              <w:t>1.776-1.770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1.746-1.736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1.770-1.764</w:t>
            </w:r>
          </w:p>
        </w:tc>
        <w:tc>
          <w:tcPr>
            <w:tcW w:type="dxa" w:w="2214"/>
          </w:tcPr>
          <w:p>
            <w:r>
              <w:t>0</w:t>
            </w:r>
          </w:p>
        </w:tc>
        <w:tc>
          <w:tcPr>
            <w:tcW w:type="dxa" w:w="2214"/>
          </w:tcPr>
          <w:p>
            <w:r>
              <w:t>1.736-1.726</w:t>
            </w:r>
          </w:p>
        </w:tc>
        <w:tc>
          <w:tcPr>
            <w:tcW w:type="dxa" w:w="2214"/>
          </w:tcPr>
          <w:p>
            <w:r>
              <w:t>0</w:t>
            </w:r>
          </w:p>
        </w:tc>
      </w:tr>
      <w:tr>
        <w:tc>
          <w:tcPr>
            <w:tcW w:type="dxa" w:w="2214"/>
          </w:tcPr>
          <w:p>
            <w:r>
              <w:t>1.764-1.758</w:t>
            </w:r>
          </w:p>
        </w:tc>
        <w:tc>
          <w:tcPr>
            <w:tcW w:type="dxa" w:w="2214"/>
          </w:tcPr>
          <w:p>
            <w:r>
              <w:t>2</w:t>
            </w:r>
          </w:p>
        </w:tc>
        <w:tc>
          <w:tcPr>
            <w:tcW w:type="dxa" w:w="2214"/>
          </w:tcPr>
          <w:p>
            <w:r>
              <w:t>1.726-1.716</w:t>
            </w:r>
          </w:p>
        </w:tc>
        <w:tc>
          <w:tcPr>
            <w:tcW w:type="dxa" w:w="2214"/>
          </w:tcPr>
          <w:p>
            <w:r>
              <w:t>1</w:t>
            </w:r>
          </w:p>
        </w:tc>
      </w:tr>
    </w:tbl>
    <w:p w:rsidR="00E54706" w:rsidRDefault="00E54706" w:rsidP="0060124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F0772" w:rsidRPr="00DE3F13" w:rsidRDefault="004837A6" w:rsidP="004837A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sectPr w:rsidR="00DF0772" w:rsidRPr="00DE3F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7BDF"/>
    <w:rsid w:val="000B75D5"/>
    <w:rsid w:val="000B7D26"/>
    <w:rsid w:val="000C5EE4"/>
    <w:rsid w:val="0015074B"/>
    <w:rsid w:val="0015291A"/>
    <w:rsid w:val="00187ECF"/>
    <w:rsid w:val="00193D05"/>
    <w:rsid w:val="00194263"/>
    <w:rsid w:val="001C388B"/>
    <w:rsid w:val="001E31F6"/>
    <w:rsid w:val="0022341D"/>
    <w:rsid w:val="002310CC"/>
    <w:rsid w:val="00240E93"/>
    <w:rsid w:val="0029639D"/>
    <w:rsid w:val="0031736D"/>
    <w:rsid w:val="00326F90"/>
    <w:rsid w:val="003361E1"/>
    <w:rsid w:val="00337D7D"/>
    <w:rsid w:val="00354B34"/>
    <w:rsid w:val="003615D5"/>
    <w:rsid w:val="00376A8E"/>
    <w:rsid w:val="003A447D"/>
    <w:rsid w:val="003D0752"/>
    <w:rsid w:val="003E534E"/>
    <w:rsid w:val="00407A22"/>
    <w:rsid w:val="00434DD8"/>
    <w:rsid w:val="004608B9"/>
    <w:rsid w:val="0048177B"/>
    <w:rsid w:val="004837A6"/>
    <w:rsid w:val="005219F9"/>
    <w:rsid w:val="0056628C"/>
    <w:rsid w:val="00576378"/>
    <w:rsid w:val="005C6071"/>
    <w:rsid w:val="005E3493"/>
    <w:rsid w:val="00601243"/>
    <w:rsid w:val="0061448E"/>
    <w:rsid w:val="00665A41"/>
    <w:rsid w:val="006753C9"/>
    <w:rsid w:val="006E74B2"/>
    <w:rsid w:val="006F5E1A"/>
    <w:rsid w:val="00726BE9"/>
    <w:rsid w:val="0072712F"/>
    <w:rsid w:val="00743E4E"/>
    <w:rsid w:val="007739D3"/>
    <w:rsid w:val="007B009F"/>
    <w:rsid w:val="007E1C3B"/>
    <w:rsid w:val="00853147"/>
    <w:rsid w:val="0088085A"/>
    <w:rsid w:val="0088495E"/>
    <w:rsid w:val="00894CEB"/>
    <w:rsid w:val="009064DB"/>
    <w:rsid w:val="009B28F3"/>
    <w:rsid w:val="00A25E5D"/>
    <w:rsid w:val="00A40865"/>
    <w:rsid w:val="00A814F4"/>
    <w:rsid w:val="00AA1D8D"/>
    <w:rsid w:val="00AB1ECE"/>
    <w:rsid w:val="00AF07F5"/>
    <w:rsid w:val="00B47730"/>
    <w:rsid w:val="00BC0320"/>
    <w:rsid w:val="00C12400"/>
    <w:rsid w:val="00C6752E"/>
    <w:rsid w:val="00CB0664"/>
    <w:rsid w:val="00CC65B4"/>
    <w:rsid w:val="00CD5330"/>
    <w:rsid w:val="00CE1F91"/>
    <w:rsid w:val="00CF3356"/>
    <w:rsid w:val="00D21193"/>
    <w:rsid w:val="00D44A8D"/>
    <w:rsid w:val="00D75F60"/>
    <w:rsid w:val="00D8655E"/>
    <w:rsid w:val="00DA5F1E"/>
    <w:rsid w:val="00DE3F13"/>
    <w:rsid w:val="00DF0772"/>
    <w:rsid w:val="00E46085"/>
    <w:rsid w:val="00E54706"/>
    <w:rsid w:val="00F04D45"/>
    <w:rsid w:val="00F46531"/>
    <w:rsid w:val="00F54A88"/>
    <w:rsid w:val="00F85025"/>
    <w:rsid w:val="00FC693F"/>
    <w:rsid w:val="00FD0551"/>
    <w:rsid w:val="00FF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C492A32-C1C4-4180-B05D-1E6704F60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6763</TotalTime>
  <Pages>2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73</cp:revision>
  <dcterms:created xsi:type="dcterms:W3CDTF">2013-12-24T00:15:00Z</dcterms:created>
  <dcterms:modified xsi:type="dcterms:W3CDTF">2021-03-04T21:27:00Z</dcterms:modified>
  <cp:category/>
</cp:coreProperties>
</file>
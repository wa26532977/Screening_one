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peterTest123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1.771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1.771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1.764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1.764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1.771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1.768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1.770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1.768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0.00286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0.00495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1.600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1.762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1.769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1.771/ 1.771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1</w:t>
      </w:r>
      <w:bookmarkStart w:id="0" w:name="_GoBack"/>
      <w:bookmarkEnd w:id="0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1.771-1.768</w:t>
            </w:r>
          </w:p>
        </w:tc>
        <w:tc>
          <w:tcPr>
            <w:tcW w:type="dxa" w:w="2202"/>
          </w:tcPr>
          <w:p>
            <w:r>
              <w:t>5</w:t>
            </w:r>
          </w:p>
        </w:tc>
        <w:tc>
          <w:tcPr>
            <w:tcW w:type="dxa" w:w="2202"/>
          </w:tcPr>
          <w:p>
            <w:r>
              <w:t>1.771-1.768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1.768-1.765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1.768-1.765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  <w:tr>
        <w:tc>
          <w:tcPr>
            <w:tcW w:type="dxa" w:w="2202"/>
          </w:tcPr>
          <w:p>
            <w:r>
              <w:t>1.765-1.762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1.765-1.762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1.762-1.759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1.762-1.759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969A3"/>
    <w:rsid w:val="006F5E1A"/>
    <w:rsid w:val="0072712F"/>
    <w:rsid w:val="00743E4E"/>
    <w:rsid w:val="007739D3"/>
    <w:rsid w:val="0084228B"/>
    <w:rsid w:val="00853147"/>
    <w:rsid w:val="00865E18"/>
    <w:rsid w:val="0088053D"/>
    <w:rsid w:val="0088085A"/>
    <w:rsid w:val="0088495E"/>
    <w:rsid w:val="00900874"/>
    <w:rsid w:val="009064DB"/>
    <w:rsid w:val="009B28F3"/>
    <w:rsid w:val="009C4DDB"/>
    <w:rsid w:val="00A40865"/>
    <w:rsid w:val="00A51EAD"/>
    <w:rsid w:val="00A814F4"/>
    <w:rsid w:val="00AA1D8D"/>
    <w:rsid w:val="00AA3793"/>
    <w:rsid w:val="00AB1ECE"/>
    <w:rsid w:val="00AF07F5"/>
    <w:rsid w:val="00B47730"/>
    <w:rsid w:val="00BB667F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07BA9"/>
    <w:rsid w:val="00D44A8D"/>
    <w:rsid w:val="00D75F60"/>
    <w:rsid w:val="00D8655E"/>
    <w:rsid w:val="00DA5F1E"/>
    <w:rsid w:val="00DE3F13"/>
    <w:rsid w:val="00DF0772"/>
    <w:rsid w:val="00E21CD3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D01D9-C1EA-4E30-A695-23E380FE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75</cp:revision>
  <dcterms:created xsi:type="dcterms:W3CDTF">2013-12-24T00:15:00Z</dcterms:created>
  <dcterms:modified xsi:type="dcterms:W3CDTF">2021-03-02T21:31:00Z</dcterms:modified>
  <cp:category/>
</cp:coreProperties>
</file>
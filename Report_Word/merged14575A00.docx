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2020-01-31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Duracell MX2500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Zn/MnO2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/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10106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10203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 AAAA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Test BTC Screening System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RDW</w:t>
      </w:r>
      <w:bookmarkStart w:id="0" w:name="_GoBack"/>
      <w:bookmarkEnd w:id="0"/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 xml:space="preserve">      PRE TAB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 xml:space="preserve">     POST TAB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1.57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1.57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1.2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N/A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5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N/A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20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  <w:t>Pre/Post OCV Tolerance for tabbing only (Volt</w:t>
      </w:r>
      <w:r w:rsidR="00A40865" w:rsidRPr="00A40865">
        <w:rPr>
          <w:b/>
        </w:rPr>
        <w:t>):</w:t>
      </w:r>
      <w:r>
        <w:t xml:space="preserve">                       &lt; </w:t>
      </w:r>
      <w:r w:rsidRPr="00A40865">
        <w:t>0.003</w:t>
      </w:r>
      <w:r w:rsidR="00A40865">
        <w:rPr>
          <w:b/>
        </w:rPr>
        <w:t xml:space="preserve"> </w:t>
      </w:r>
      <w:r w:rsidRPr="00F85025">
        <w:t>V</w:t>
      </w:r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Battery Size (cm):</w:t>
      </w:r>
      <w:r>
        <w:tab/>
      </w:r>
      <w:r>
        <w:tab/>
      </w:r>
      <w:r>
        <w:tab/>
      </w:r>
      <w:r>
        <w:tab/>
      </w:r>
      <w:r w:rsidR="00C6752E">
        <w:t>42.5(H) X 8.3(D)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50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spellStart"/>
      <w:proofErr w:type="gramStart"/>
      <w:r>
        <w:rPr>
          <w:b/>
        </w:rPr>
        <w:t>Failled</w:t>
      </w:r>
      <w:proofErr w:type="spellEnd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14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2016-02-04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2017-05-23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2020-01-08</w:t>
      </w:r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p>
      <w:r>
        <w:br w:type="page"/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  <w:p w:rsidR="003B461F" w:rsidRDefault="005219F9" w:rsidP="003B461F">
      <w:pPr>
        <w:spacing w:after="0"/>
        <w:ind w:right="880"/>
        <w:jc w:val="right"/>
      </w:pPr>
      <w:r>
        <w:rPr>
          <w:b/>
        </w:rPr>
        <w:t xml:space="preserve">Test Number: </w:t>
      </w:r>
      <w:r w:rsidR="00CE1F91">
        <w:t>14575A00</w:t>
      </w:r>
      <w:r w:rsidRPr="0056628C">
        <w:t xml:space="preserve"> </w:t>
      </w:r>
      <w:r w:rsidRPr="00F46531">
        <w:t xml:space="preserve">    </w:t>
      </w:r>
    </w:p>
    <w:p w:rsidR="005219F9" w:rsidRPr="00CE1F91" w:rsidRDefault="003B461F" w:rsidP="003B461F">
      <w:pPr>
        <w:spacing w:after="0"/>
        <w:ind w:right="880"/>
      </w:pPr>
      <w:r>
        <w:t>Note(s):</w:t>
        <w:br/>
        <w:br/>
        <w:t>1. Report Date:</w:t>
        <w:br/>
        <w:br/>
        <w:t>2. Test Responsibility:</w:t>
        <w:br/>
        <w:tab/>
        <w:br/>
        <w:t xml:space="preserve">     a. Data file preparation:</w:t>
        <w:br/>
        <w:t xml:space="preserve">     b. Technical review:</w:t>
        <w:br/>
        <w:t xml:space="preserve">     c. Final review:</w:t>
        <w:br/>
      </w:r>
      <w:r w:rsidR="005219F9" w:rsidRPr="00F46531">
        <w:t xml:space="preserve">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</w:t>
      </w:r>
    </w:p>
    <w:p w:rsidR="000E204A" w:rsidRDefault="000E204A"/>
    <w:p w:rsidR="000E204A" w:rsidRDefault="00915E4F" w:rsidP="00AB5271">
      <w:r>
        <w:br w:type="page"/>
      </w:r>
      <w:bookmarkStart w:id="0" w:name="_GoBack"/>
      <w:bookmarkEnd w:id="0"/>
    </w:p>
    <w:sectPr w:rsidR="000E20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
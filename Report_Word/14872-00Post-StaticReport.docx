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1F91" w:rsidRDefault="005219F9" w:rsidP="000B7D26">
      <w:pPr>
        <w:spacing w:after="0"/>
        <w:jc w:val="center"/>
      </w:pPr>
      <w:r w:rsidRPr="005219F9">
        <w:rPr>
          <w:b/>
          <w:u w:val="single"/>
        </w:rPr>
        <w:t>SCREE</w:t>
      </w:r>
      <w:r w:rsidR="00BB5953">
        <w:rPr>
          <w:b/>
          <w:u w:val="single"/>
        </w:rPr>
        <w:t>N</w:t>
      </w:r>
      <w:r w:rsidRPr="005219F9">
        <w:rPr>
          <w:b/>
          <w:u w:val="single"/>
        </w:rPr>
        <w:t>ING REPORT</w:t>
      </w:r>
    </w:p>
    <w:p w:rsidR="005219F9" w:rsidRPr="00D75F60" w:rsidRDefault="005219F9" w:rsidP="00576378">
      <w:pPr>
        <w:spacing w:after="0"/>
        <w:ind w:right="44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 xml:space="preserve">Test Number: </w:t>
      </w:r>
      <w:r w:rsidR="00CE1F91" w:rsidRPr="00DE3F13">
        <w:rPr>
          <w:rFonts w:ascii="Times New Roman" w:hAnsi="Times New Roman" w:cs="Times New Roman"/>
          <w:sz w:val="20"/>
          <w:szCs w:val="20"/>
        </w:rPr>
        <w:t>14872-00</w:t>
      </w:r>
      <w:r w:rsidR="0072712F" w:rsidRPr="00DE3F13">
        <w:rPr>
          <w:rFonts w:ascii="Times New Roman" w:hAnsi="Times New Roman" w:cs="Times New Roman"/>
          <w:sz w:val="20"/>
          <w:szCs w:val="20"/>
        </w:rPr>
        <w:tab/>
      </w:r>
      <w:r w:rsidR="0072712F" w:rsidRPr="00DE3F13">
        <w:rPr>
          <w:rFonts w:ascii="Times New Roman" w:hAnsi="Times New Roman" w:cs="Times New Roman"/>
          <w:sz w:val="20"/>
          <w:szCs w:val="20"/>
        </w:rPr>
        <w:tab/>
      </w:r>
      <w:r w:rsidR="00DE3F13">
        <w:rPr>
          <w:rFonts w:ascii="Times New Roman" w:hAnsi="Times New Roman" w:cs="Times New Roman"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4"/>
          <w:szCs w:val="24"/>
        </w:rPr>
        <w:tab/>
      </w:r>
      <w:r w:rsidR="00576378" w:rsidRPr="00DE3F13">
        <w:rPr>
          <w:rFonts w:ascii="Times New Roman" w:hAnsi="Times New Roman" w:cs="Times New Roman"/>
          <w:sz w:val="20"/>
          <w:szCs w:val="20"/>
        </w:rPr>
        <w:tab/>
      </w:r>
      <w:r w:rsidR="00576378" w:rsidRPr="00DE3F13">
        <w:rPr>
          <w:rFonts w:ascii="Times New Roman" w:hAnsi="Times New Roman" w:cs="Times New Roman"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0"/>
          <w:szCs w:val="20"/>
        </w:rPr>
        <w:t>Date:</w:t>
      </w:r>
      <w:r w:rsidR="00D75F60">
        <w:rPr>
          <w:rFonts w:ascii="Times New Roman" w:hAnsi="Times New Roman" w:cs="Times New Roman"/>
          <w:sz w:val="20"/>
          <w:szCs w:val="20"/>
        </w:rPr>
        <w:t>2021-05-27</w:t>
      </w:r>
    </w:p>
    <w:p w:rsidR="005219F9" w:rsidRPr="00DE3F13" w:rsidRDefault="0072712F" w:rsidP="0057637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>Sample Name</w:t>
      </w:r>
      <w:r w:rsidR="005219F9" w:rsidRPr="00DE3F13"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="00DA5F1E">
        <w:rPr>
          <w:rFonts w:ascii="Times New Roman" w:hAnsi="Times New Roman" w:cs="Times New Roman"/>
          <w:sz w:val="20"/>
          <w:szCs w:val="20"/>
        </w:rPr>
        <w:t>Duracell MN1500</w:t>
      </w:r>
      <w:r w:rsidRPr="00DE3F13">
        <w:rPr>
          <w:rFonts w:ascii="Times New Roman" w:hAnsi="Times New Roman" w:cs="Times New Roman"/>
          <w:sz w:val="20"/>
          <w:szCs w:val="20"/>
        </w:rPr>
        <w:tab/>
      </w:r>
    </w:p>
    <w:p w:rsidR="0072712F" w:rsidRDefault="00D75F60" w:rsidP="0031736D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Chemistry</w:t>
      </w:r>
      <w:r w:rsidR="005219F9" w:rsidRPr="00DE3F13">
        <w:rPr>
          <w:rFonts w:ascii="Times New Roman" w:hAnsi="Times New Roman" w:cs="Times New Roman"/>
          <w:b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>Zn/MnO₂ (Alk)</w:t>
      </w:r>
    </w:p>
    <w:p w:rsidR="00D75F60" w:rsidRDefault="00D75F60" w:rsidP="00D75F60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D75F60">
        <w:rPr>
          <w:rFonts w:ascii="Times New Roman" w:hAnsi="Times New Roman" w:cs="Times New Roman"/>
          <w:b/>
          <w:sz w:val="20"/>
          <w:szCs w:val="20"/>
        </w:rPr>
        <w:t>Post-Tab</w:t>
      </w:r>
      <w:r w:rsidRPr="00F04D45">
        <w:rPr>
          <w:rFonts w:ascii="Times New Roman" w:hAnsi="Times New Roman" w:cs="Times New Roman"/>
          <w:sz w:val="20"/>
          <w:szCs w:val="20"/>
        </w:rPr>
        <w:t xml:space="preserve"> </w:t>
      </w:r>
      <w:r w:rsidRPr="00D75F60">
        <w:rPr>
          <w:rFonts w:ascii="Times New Roman" w:hAnsi="Times New Roman" w:cs="Times New Roman"/>
          <w:b/>
          <w:sz w:val="20"/>
          <w:szCs w:val="20"/>
        </w:rPr>
        <w:t>Voltage Statistic Table</w:t>
      </w:r>
    </w:p>
    <w:p w:rsidR="00D75F60" w:rsidRPr="00074F15" w:rsidRDefault="00405219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rPr>
          <w:rFonts w:ascii="Times New Roman" w:eastAsia="SimSun" w:hAnsi="Times New Roman" w:cs="Times New Roman"/>
          <w:sz w:val="16"/>
          <w:szCs w:val="20"/>
          <w:lang w:eastAsia="zh-CN"/>
        </w:rPr>
      </w:pPr>
      <w:r w:rsidRPr="00074F15">
        <w:rPr>
          <w:rFonts w:ascii="Times New Roman" w:hAnsi="Times New Roman" w:cs="Times New Roman"/>
          <w:noProof/>
          <w:sz w:val="16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A645D3" wp14:editId="75D17A94">
                <wp:simplePos x="0" y="0"/>
                <wp:positionH relativeFrom="column">
                  <wp:posOffset>2747963</wp:posOffset>
                </wp:positionH>
                <wp:positionV relativeFrom="paragraph">
                  <wp:posOffset>6350</wp:posOffset>
                </wp:positionV>
                <wp:extent cx="0" cy="1724025"/>
                <wp:effectExtent l="0" t="0" r="19050" b="952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24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6.4pt,.5pt" to="216.4pt,13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" strokecolor="black [3040]"/>
            </w:pict>
          </mc:Fallback>
        </mc:AlternateContent>
      </w:r>
      <w:r w:rsidR="00074F15">
        <w:rPr>
          <w:rFonts w:ascii="Times New Roman" w:hAnsi="Times New Roman" w:cs="Times New Roman"/>
          <w:noProof/>
          <w:sz w:val="16"/>
          <w:szCs w:val="20"/>
          <w:lang w:eastAsia="zh-CN"/>
        </w:rPr>
        <w:t xml:space="preserve"> </w:t>
      </w:r>
      <w:r w:rsidR="00074F15">
        <w:rPr>
          <w:rFonts w:ascii="Times New Roman" w:hAnsi="Times New Roman" w:cs="Times New Roman"/>
          <w:sz w:val="16"/>
          <w:szCs w:val="20"/>
        </w:rPr>
        <w:t>All samples</w:t>
      </w:r>
      <w:r w:rsidR="00074F15">
        <w:rPr>
          <w:rFonts w:ascii="Times New Roman" w:hAnsi="Times New Roman" w:cs="Times New Roman"/>
          <w:sz w:val="16"/>
          <w:szCs w:val="20"/>
        </w:rPr>
        <w:tab/>
      </w:r>
      <w:r w:rsidR="00074F15">
        <w:rPr>
          <w:rFonts w:ascii="Times New Roman" w:hAnsi="Times New Roman" w:cs="Times New Roman"/>
          <w:sz w:val="16"/>
          <w:szCs w:val="20"/>
        </w:rPr>
        <w:tab/>
      </w:r>
      <w:r w:rsidR="00674161" w:rsidRPr="00074F15">
        <w:rPr>
          <w:rFonts w:ascii="Times New Roman" w:hAnsi="Times New Roman" w:cs="Times New Roman"/>
          <w:sz w:val="16"/>
          <w:szCs w:val="20"/>
        </w:rPr>
        <w:t>OCV</w:t>
      </w:r>
      <w:r w:rsidR="00074F15">
        <w:rPr>
          <w:rFonts w:ascii="Times New Roman" w:hAnsi="Times New Roman" w:cs="Times New Roman"/>
          <w:sz w:val="16"/>
          <w:szCs w:val="20"/>
        </w:rPr>
        <w:tab/>
        <w:t xml:space="preserve">       </w:t>
      </w:r>
      <w:r w:rsidR="00F73132">
        <w:rPr>
          <w:rFonts w:ascii="Times New Roman" w:hAnsi="Times New Roman" w:cs="Times New Roman"/>
          <w:sz w:val="16"/>
          <w:szCs w:val="20"/>
        </w:rPr>
        <w:t xml:space="preserve">   </w:t>
      </w:r>
      <w:r w:rsidR="00074F15">
        <w:rPr>
          <w:rFonts w:ascii="Times New Roman" w:hAnsi="Times New Roman" w:cs="Times New Roman"/>
          <w:sz w:val="16"/>
          <w:szCs w:val="20"/>
        </w:rPr>
        <w:t>CCV</w:t>
      </w:r>
      <w:r w:rsidR="00074F15">
        <w:rPr>
          <w:rFonts w:ascii="Times New Roman" w:eastAsia="SimSun" w:hAnsi="Times New Roman" w:cs="Times New Roman" w:hint="eastAsia"/>
          <w:sz w:val="16"/>
          <w:szCs w:val="20"/>
          <w:lang w:eastAsia="zh-CN"/>
        </w:rPr>
        <w:tab/>
      </w:r>
      <w:r w:rsidR="00F73132">
        <w:rPr>
          <w:rFonts w:ascii="Times New Roman" w:eastAsia="SimSun" w:hAnsi="Times New Roman" w:cs="Times New Roman"/>
          <w:sz w:val="16"/>
          <w:szCs w:val="20"/>
          <w:lang w:eastAsia="zh-CN"/>
        </w:rPr>
        <w:t xml:space="preserve"> </w:t>
      </w:r>
      <w:r w:rsidR="00074F15">
        <w:rPr>
          <w:rFonts w:ascii="Times New Roman" w:eastAsia="SimSun" w:hAnsi="Times New Roman" w:cs="Times New Roman" w:hint="eastAsia"/>
          <w:sz w:val="16"/>
          <w:szCs w:val="20"/>
          <w:lang w:eastAsia="zh-CN"/>
        </w:rPr>
        <w:t>Passing Samples</w:t>
      </w:r>
      <w:r w:rsidR="00074F15">
        <w:rPr>
          <w:rFonts w:ascii="Times New Roman" w:eastAsia="SimSun" w:hAnsi="Times New Roman" w:cs="Times New Roman"/>
          <w:sz w:val="16"/>
          <w:szCs w:val="20"/>
          <w:lang w:eastAsia="zh-CN"/>
        </w:rPr>
        <w:tab/>
      </w:r>
      <w:r w:rsidR="00074F15">
        <w:rPr>
          <w:rFonts w:ascii="Times New Roman" w:eastAsia="SimSun" w:hAnsi="Times New Roman" w:cs="Times New Roman"/>
          <w:sz w:val="16"/>
          <w:szCs w:val="20"/>
          <w:lang w:eastAsia="zh-CN"/>
        </w:rPr>
        <w:tab/>
      </w:r>
      <w:r w:rsidRPr="00074F15">
        <w:rPr>
          <w:rFonts w:ascii="Times New Roman" w:eastAsia="SimSun" w:hAnsi="Times New Roman" w:cs="Times New Roman" w:hint="eastAsia"/>
          <w:sz w:val="16"/>
          <w:szCs w:val="20"/>
          <w:lang w:eastAsia="zh-CN"/>
        </w:rPr>
        <w:t>OCV</w:t>
      </w:r>
      <w:r w:rsidR="00074F15">
        <w:rPr>
          <w:rFonts w:ascii="Times New Roman" w:eastAsia="SimSun" w:hAnsi="Times New Roman" w:cs="Times New Roman"/>
          <w:sz w:val="16"/>
          <w:szCs w:val="20"/>
          <w:lang w:eastAsia="zh-CN"/>
        </w:rPr>
        <w:tab/>
      </w:r>
      <w:r w:rsidR="00074F15">
        <w:rPr>
          <w:rFonts w:ascii="Times New Roman" w:eastAsia="SimSun" w:hAnsi="Times New Roman" w:cs="Times New Roman"/>
          <w:sz w:val="16"/>
          <w:szCs w:val="20"/>
          <w:lang w:eastAsia="zh-CN"/>
        </w:rPr>
        <w:tab/>
        <w:t>CCV</w:t>
      </w:r>
    </w:p>
    <w:p w:rsidR="00097BDF" w:rsidRPr="00074F15" w:rsidRDefault="00674161" w:rsidP="00097BDF">
      <w:pPr>
        <w:spacing w:after="0"/>
        <w:rPr>
          <w:rFonts w:ascii="Times New Roman" w:eastAsia="SimSun" w:hAnsi="Times New Roman" w:cs="Times New Roman"/>
          <w:b/>
          <w:sz w:val="16"/>
          <w:szCs w:val="20"/>
          <w:lang w:eastAsia="zh-CN"/>
        </w:rPr>
      </w:pPr>
      <w:r w:rsidRPr="00074F15">
        <w:rPr>
          <w:rFonts w:ascii="Times New Roman" w:hAnsi="Times New Roman" w:cs="Times New Roman"/>
          <w:b/>
          <w:sz w:val="16"/>
          <w:szCs w:val="20"/>
        </w:rPr>
        <w:t>Maximum:</w:t>
      </w:r>
      <w:r w:rsidR="00074F15">
        <w:rPr>
          <w:rFonts w:ascii="Times New Roman" w:hAnsi="Times New Roman" w:cs="Times New Roman"/>
          <w:sz w:val="16"/>
          <w:szCs w:val="20"/>
        </w:rPr>
        <w:tab/>
      </w:r>
      <w:r w:rsidR="00074F15">
        <w:rPr>
          <w:rFonts w:ascii="Times New Roman" w:hAnsi="Times New Roman" w:cs="Times New Roman"/>
          <w:sz w:val="16"/>
          <w:szCs w:val="20"/>
        </w:rPr>
        <w:tab/>
      </w:r>
      <w:r w:rsidRPr="00AE673A">
        <w:rPr>
          <w:rFonts w:ascii="Times New Roman" w:hAnsi="Times New Roman" w:cs="Times New Roman"/>
          <w:b/>
          <w:sz w:val="16"/>
          <w:szCs w:val="20"/>
        </w:rPr>
        <w:t>1.637</w:t>
      </w:r>
      <w:r w:rsidR="00074F15" w:rsidRPr="009E5124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ab/>
      </w:r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 xml:space="preserve">    </w:t>
      </w:r>
      <w:r w:rsidR="00F73132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 xml:space="preserve">    </w:t>
      </w:r>
      <w:r w:rsidR="00F73132">
        <w:rPr>
          <w:rFonts w:ascii="Times New Roman" w:hAnsi="Times New Roman" w:cs="Times New Roman"/>
          <w:b/>
          <w:sz w:val="16"/>
          <w:szCs w:val="20"/>
        </w:rPr>
        <w:t xml:space="preserve">1.540   </w:t>
      </w:r>
      <w:r w:rsidR="00074F15" w:rsidRPr="00AE673A">
        <w:rPr>
          <w:rFonts w:ascii="Times New Roman" w:hAnsi="Times New Roman" w:cs="Times New Roman"/>
          <w:sz w:val="16"/>
          <w:szCs w:val="20"/>
        </w:rPr>
        <w:tab/>
        <w:t xml:space="preserve"> </w:t>
      </w:r>
      <w:r w:rsidR="00074F15"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>Maximum:</w:t>
      </w:r>
      <w:r w:rsidR="00074F15"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ab/>
      </w:r>
      <w:r w:rsidR="00074F15"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ab/>
      </w:r>
      <w:r w:rsidR="00074F15" w:rsidRPr="002139A2"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>1.637</w:t>
      </w:r>
      <w:r w:rsidR="00074F15" w:rsidRPr="002139A2">
        <w:rPr>
          <w:rFonts w:ascii="Times New Roman" w:eastAsia="SimSun" w:hAnsi="Times New Roman" w:cs="Times New Roman"/>
          <w:b/>
          <w:sz w:val="16"/>
          <w:szCs w:val="20"/>
          <w:lang w:eastAsia="zh-CN"/>
        </w:rPr>
      </w:r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ab/>
      </w:r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ab/>
      </w:r>
      <w:r w:rsidR="00074F15" w:rsidRPr="002139A2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>1.540</w:t>
      </w:r>
    </w:p>
    <w:p w:rsidR="00D75F60" w:rsidRPr="00074F15" w:rsidRDefault="00674161" w:rsidP="00097BDF">
      <w:pPr>
        <w:spacing w:after="0"/>
        <w:rPr>
          <w:rFonts w:ascii="Times New Roman" w:eastAsia="SimSun" w:hAnsi="Times New Roman" w:cs="Times New Roman"/>
          <w:b/>
          <w:sz w:val="16"/>
          <w:szCs w:val="20"/>
          <w:lang w:eastAsia="zh-CN"/>
        </w:rPr>
      </w:pPr>
      <w:r w:rsidRPr="00074F15">
        <w:rPr>
          <w:rFonts w:ascii="Times New Roman" w:hAnsi="Times New Roman" w:cs="Times New Roman"/>
          <w:b/>
          <w:sz w:val="16"/>
          <w:szCs w:val="20"/>
        </w:rPr>
        <w:t>Minimum:</w:t>
      </w:r>
      <w:r w:rsidR="00074F15">
        <w:rPr>
          <w:rFonts w:ascii="Times New Roman" w:hAnsi="Times New Roman" w:cs="Times New Roman"/>
          <w:sz w:val="16"/>
          <w:szCs w:val="20"/>
        </w:rPr>
        <w:tab/>
      </w:r>
      <w:r w:rsidR="00074F15">
        <w:rPr>
          <w:rFonts w:ascii="Times New Roman" w:hAnsi="Times New Roman" w:cs="Times New Roman"/>
          <w:sz w:val="16"/>
          <w:szCs w:val="20"/>
        </w:rPr>
        <w:tab/>
      </w:r>
      <w:r w:rsidRPr="00AE673A">
        <w:rPr>
          <w:rFonts w:ascii="Times New Roman" w:hAnsi="Times New Roman" w:cs="Times New Roman"/>
          <w:b/>
          <w:sz w:val="16"/>
          <w:szCs w:val="20"/>
        </w:rPr>
        <w:t>1.626</w:t>
      </w:r>
      <w:r w:rsidR="00074F15" w:rsidRPr="009E5124"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ab/>
      </w:r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 xml:space="preserve">    </w:t>
      </w:r>
      <w:r w:rsidR="00F73132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 xml:space="preserve">    1.510  </w:t>
      </w:r>
      <w:r w:rsidR="00074F15" w:rsidRPr="00AE673A">
        <w:rPr>
          <w:rFonts w:ascii="Times New Roman" w:eastAsia="SimSun" w:hAnsi="Times New Roman" w:cs="Times New Roman"/>
          <w:sz w:val="16"/>
          <w:szCs w:val="20"/>
          <w:lang w:eastAsia="zh-CN"/>
        </w:rPr>
        <w:tab/>
      </w:r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 xml:space="preserve"> </w:t>
      </w:r>
      <w:proofErr w:type="spellStart"/>
      <w:r w:rsidR="00074F15"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>Minimun</w:t>
      </w:r>
      <w:proofErr w:type="spellEnd"/>
      <w:r w:rsidR="00074F15"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>:</w:t>
      </w:r>
      <w:r w:rsidR="00074F15"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ab/>
      </w:r>
      <w:r w:rsidR="00074F15"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ab/>
      </w:r>
      <w:r w:rsidR="00405219" w:rsidRPr="002139A2"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>1.626</w:t>
      </w:r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ab/>
      </w:r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ab/>
      </w:r>
      <w:r w:rsidR="00074F15" w:rsidRPr="002139A2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>1.510</w:t>
      </w:r>
    </w:p>
    <w:p w:rsidR="00D75F60" w:rsidRPr="00074F15" w:rsidRDefault="00674161" w:rsidP="00D75F60">
      <w:pPr>
        <w:spacing w:after="0"/>
        <w:rPr>
          <w:rFonts w:ascii="Times New Roman" w:eastAsia="SimSun" w:hAnsi="Times New Roman" w:cs="Times New Roman"/>
          <w:b/>
          <w:sz w:val="16"/>
          <w:szCs w:val="20"/>
          <w:lang w:eastAsia="zh-CN"/>
        </w:rPr>
      </w:pPr>
      <w:r w:rsidRPr="00074F15">
        <w:rPr>
          <w:rFonts w:ascii="Times New Roman" w:hAnsi="Times New Roman" w:cs="Times New Roman"/>
          <w:b/>
          <w:sz w:val="16"/>
          <w:szCs w:val="20"/>
        </w:rPr>
        <w:t>Median:</w:t>
      </w:r>
      <w:r w:rsidR="00405219" w:rsidRPr="00074F15">
        <w:rPr>
          <w:rFonts w:ascii="Times New Roman" w:hAnsi="Times New Roman" w:cs="Times New Roman"/>
          <w:sz w:val="16"/>
          <w:szCs w:val="20"/>
        </w:rPr>
        <w:tab/>
      </w:r>
      <w:r w:rsidR="00405219" w:rsidRPr="00074F15">
        <w:rPr>
          <w:rFonts w:ascii="Times New Roman" w:hAnsi="Times New Roman" w:cs="Times New Roman"/>
          <w:sz w:val="16"/>
          <w:szCs w:val="20"/>
        </w:rPr>
        <w:tab/>
      </w:r>
      <w:r w:rsidR="00405219" w:rsidRPr="00074F15">
        <w:rPr>
          <w:rFonts w:ascii="Times New Roman" w:hAnsi="Times New Roman" w:cs="Times New Roman"/>
          <w:sz w:val="16"/>
          <w:szCs w:val="20"/>
        </w:rPr>
        <w:tab/>
      </w:r>
      <w:r w:rsidRPr="00AE673A">
        <w:rPr>
          <w:rFonts w:ascii="Times New Roman" w:hAnsi="Times New Roman" w:cs="Times New Roman"/>
          <w:b/>
          <w:sz w:val="16"/>
          <w:szCs w:val="20"/>
        </w:rPr>
        <w:t>1.636</w:t>
      </w:r>
      <w:r w:rsidR="00074F15" w:rsidRPr="009E5124"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ab/>
      </w:r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 xml:space="preserve">    </w:t>
      </w:r>
      <w:r w:rsidR="00F73132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 xml:space="preserve">    1.524  </w:t>
      </w:r>
      <w:r w:rsidR="00074F15" w:rsidRPr="00AE673A">
        <w:rPr>
          <w:rFonts w:ascii="Times New Roman" w:eastAsia="SimSun" w:hAnsi="Times New Roman" w:cs="Times New Roman"/>
          <w:sz w:val="16"/>
          <w:szCs w:val="20"/>
          <w:lang w:eastAsia="zh-CN"/>
        </w:rPr>
        <w:tab/>
      </w:r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 xml:space="preserve"> </w:t>
      </w:r>
      <w:r w:rsidR="00405219" w:rsidRPr="00074F15"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>Median:</w:t>
      </w:r>
      <w:r w:rsidR="00405219" w:rsidRPr="00074F15"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ab/>
      </w:r>
      <w:r w:rsidR="00405219" w:rsidRPr="00074F15"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ab/>
      </w:r>
      <w:r w:rsidR="00405219" w:rsidRPr="00074F15"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ab/>
      </w:r>
      <w:r w:rsidR="00405219" w:rsidRPr="002139A2"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>1.636</w:t>
      </w:r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ab/>
      </w:r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ab/>
      </w:r>
      <w:r w:rsidR="00074F15" w:rsidRPr="002139A2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>1.524</w:t>
      </w:r>
    </w:p>
    <w:p w:rsidR="00D75F60" w:rsidRPr="00074F15" w:rsidRDefault="00674161" w:rsidP="00D75F60">
      <w:pPr>
        <w:spacing w:after="0"/>
        <w:rPr>
          <w:rFonts w:ascii="Times New Roman" w:eastAsia="SimSun" w:hAnsi="Times New Roman" w:cs="Times New Roman"/>
          <w:b/>
          <w:sz w:val="16"/>
          <w:szCs w:val="20"/>
          <w:lang w:eastAsia="zh-CN"/>
        </w:rPr>
      </w:pPr>
      <w:r w:rsidRPr="00074F15">
        <w:rPr>
          <w:rFonts w:ascii="Times New Roman" w:hAnsi="Times New Roman" w:cs="Times New Roman"/>
          <w:b/>
          <w:sz w:val="16"/>
          <w:szCs w:val="20"/>
        </w:rPr>
        <w:t>Mean (M):</w:t>
      </w:r>
      <w:r w:rsidR="00074F15">
        <w:rPr>
          <w:rFonts w:ascii="Times New Roman" w:hAnsi="Times New Roman" w:cs="Times New Roman"/>
          <w:sz w:val="16"/>
          <w:szCs w:val="20"/>
        </w:rPr>
        <w:tab/>
      </w:r>
      <w:r w:rsidR="00074F15">
        <w:rPr>
          <w:rFonts w:ascii="Times New Roman" w:hAnsi="Times New Roman" w:cs="Times New Roman"/>
          <w:sz w:val="16"/>
          <w:szCs w:val="20"/>
        </w:rPr>
        <w:tab/>
      </w:r>
      <w:r w:rsidRPr="00AE673A">
        <w:rPr>
          <w:rFonts w:ascii="Times New Roman" w:hAnsi="Times New Roman" w:cs="Times New Roman"/>
          <w:b/>
          <w:sz w:val="16"/>
          <w:szCs w:val="20"/>
        </w:rPr>
        <w:t>1.635</w:t>
      </w:r>
      <w:r w:rsidR="00074F15" w:rsidRPr="009E5124"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ab/>
      </w:r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 xml:space="preserve">    </w:t>
      </w:r>
      <w:r w:rsidR="00F73132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 xml:space="preserve">    </w:t>
      </w:r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>1.525</w:t>
      </w:r>
      <w:r w:rsidR="00F73132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 xml:space="preserve">  </w:t>
      </w:r>
      <w:r w:rsidR="00074F15" w:rsidRPr="00AE673A">
        <w:rPr>
          <w:rFonts w:ascii="Times New Roman" w:eastAsia="SimSun" w:hAnsi="Times New Roman" w:cs="Times New Roman"/>
          <w:sz w:val="16"/>
          <w:szCs w:val="20"/>
          <w:lang w:eastAsia="zh-CN"/>
        </w:rPr>
        <w:tab/>
      </w:r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 xml:space="preserve"> </w:t>
      </w:r>
      <w:proofErr w:type="gramStart"/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>Mean(</w:t>
      </w:r>
      <w:proofErr w:type="gramEnd"/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>M):</w:t>
      </w:r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ab/>
      </w:r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ab/>
      </w:r>
      <w:r w:rsidR="00405219" w:rsidRPr="002139A2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>1.635</w:t>
      </w:r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ab/>
      </w:r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ab/>
      </w:r>
      <w:r w:rsidR="00074F15" w:rsidRPr="002139A2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>1.525</w:t>
      </w:r>
    </w:p>
    <w:p w:rsidR="00D75F60" w:rsidRPr="00074F15" w:rsidRDefault="00D75F60" w:rsidP="00F04D45">
      <w:pPr>
        <w:spacing w:after="0" w:line="360" w:lineRule="auto"/>
        <w:rPr>
          <w:rFonts w:ascii="Times New Roman" w:hAnsi="Times New Roman" w:cs="Times New Roman"/>
          <w:b/>
          <w:sz w:val="16"/>
          <w:szCs w:val="20"/>
        </w:rPr>
      </w:pPr>
      <w:r w:rsidRPr="00074F15">
        <w:rPr>
          <w:rFonts w:ascii="Times New Roman" w:hAnsi="Times New Roman" w:cs="Times New Roman"/>
          <w:b/>
          <w:sz w:val="16"/>
          <w:szCs w:val="20"/>
        </w:rPr>
        <w:t>S</w:t>
      </w:r>
      <w:r w:rsidR="00674161" w:rsidRPr="00074F15">
        <w:rPr>
          <w:rFonts w:ascii="Times New Roman" w:hAnsi="Times New Roman" w:cs="Times New Roman"/>
          <w:b/>
          <w:sz w:val="16"/>
          <w:szCs w:val="20"/>
        </w:rPr>
        <w:t>tander Deviation (SD):</w:t>
      </w:r>
      <w:r w:rsidR="00074F15">
        <w:rPr>
          <w:rFonts w:ascii="Times New Roman" w:hAnsi="Times New Roman" w:cs="Times New Roman"/>
          <w:sz w:val="16"/>
          <w:szCs w:val="20"/>
        </w:rPr>
        <w:tab/>
      </w:r>
      <w:r w:rsidR="00674161" w:rsidRPr="00AE673A">
        <w:rPr>
          <w:rFonts w:ascii="Times New Roman" w:hAnsi="Times New Roman" w:cs="Times New Roman"/>
          <w:b/>
          <w:sz w:val="16"/>
          <w:szCs w:val="20"/>
        </w:rPr>
        <w:t>0.00279</w:t>
      </w:r>
      <w:r w:rsidR="00074F15" w:rsidRPr="009E5124">
        <w:rPr>
          <w:rFonts w:ascii="Times New Roman" w:hAnsi="Times New Roman" w:cs="Times New Roman"/>
          <w:b/>
          <w:sz w:val="16"/>
          <w:szCs w:val="20"/>
        </w:rPr>
        <w:tab/>
      </w:r>
      <w:r w:rsidR="00074F15">
        <w:rPr>
          <w:rFonts w:ascii="Times New Roman" w:hAnsi="Times New Roman" w:cs="Times New Roman"/>
          <w:b/>
          <w:sz w:val="16"/>
          <w:szCs w:val="20"/>
        </w:rPr>
        <w:t xml:space="preserve">    </w:t>
      </w:r>
      <w:r w:rsidR="00F73132">
        <w:rPr>
          <w:rFonts w:ascii="Times New Roman" w:hAnsi="Times New Roman" w:cs="Times New Roman"/>
          <w:b/>
          <w:sz w:val="16"/>
          <w:szCs w:val="20"/>
        </w:rPr>
        <w:t xml:space="preserve">    0.00953</w:t>
      </w:r>
      <w:r w:rsidR="00074F15" w:rsidRPr="00AE673A">
        <w:rPr>
          <w:rFonts w:ascii="Times New Roman" w:hAnsi="Times New Roman" w:cs="Times New Roman"/>
          <w:sz w:val="16"/>
          <w:szCs w:val="20"/>
        </w:rPr>
        <w:tab/>
      </w:r>
      <w:r w:rsidR="00074F15">
        <w:rPr>
          <w:rFonts w:ascii="Times New Roman" w:hAnsi="Times New Roman" w:cs="Times New Roman"/>
          <w:b/>
          <w:sz w:val="16"/>
          <w:szCs w:val="20"/>
        </w:rPr>
        <w:t xml:space="preserve"> Stander </w:t>
      </w:r>
      <w:proofErr w:type="gramStart"/>
      <w:r w:rsidR="00074F15">
        <w:rPr>
          <w:rFonts w:ascii="Times New Roman" w:hAnsi="Times New Roman" w:cs="Times New Roman"/>
          <w:b/>
          <w:sz w:val="16"/>
          <w:szCs w:val="20"/>
        </w:rPr>
        <w:t>Deviation(</w:t>
      </w:r>
      <w:proofErr w:type="gramEnd"/>
      <w:r w:rsidR="00074F15">
        <w:rPr>
          <w:rFonts w:ascii="Times New Roman" w:hAnsi="Times New Roman" w:cs="Times New Roman"/>
          <w:b/>
          <w:sz w:val="16"/>
          <w:szCs w:val="20"/>
        </w:rPr>
        <w:t>SD):</w:t>
      </w:r>
      <w:r w:rsidR="00074F15">
        <w:rPr>
          <w:rFonts w:ascii="Times New Roman" w:hAnsi="Times New Roman" w:cs="Times New Roman"/>
          <w:b/>
          <w:sz w:val="16"/>
          <w:szCs w:val="20"/>
        </w:rPr>
        <w:tab/>
      </w:r>
      <w:r w:rsidR="00405219" w:rsidRPr="002139A2">
        <w:rPr>
          <w:rFonts w:ascii="Times New Roman" w:hAnsi="Times New Roman" w:cs="Times New Roman"/>
          <w:b/>
          <w:sz w:val="16"/>
          <w:szCs w:val="20"/>
        </w:rPr>
        <w:t>0.00279</w:t>
      </w:r>
      <w:r w:rsidR="00074F15">
        <w:rPr>
          <w:rFonts w:ascii="Times New Roman" w:hAnsi="Times New Roman" w:cs="Times New Roman"/>
          <w:b/>
          <w:sz w:val="16"/>
          <w:szCs w:val="20"/>
        </w:rPr>
        <w:tab/>
      </w:r>
      <w:r w:rsidR="00074F15">
        <w:rPr>
          <w:rFonts w:ascii="Times New Roman" w:hAnsi="Times New Roman" w:cs="Times New Roman"/>
          <w:b/>
          <w:sz w:val="16"/>
          <w:szCs w:val="20"/>
        </w:rPr>
        <w:tab/>
      </w:r>
      <w:r w:rsidR="00074F15" w:rsidRPr="002139A2">
        <w:rPr>
          <w:rFonts w:ascii="Times New Roman" w:hAnsi="Times New Roman" w:cs="Times New Roman"/>
          <w:b/>
          <w:sz w:val="16"/>
          <w:szCs w:val="20"/>
        </w:rPr>
        <w:t>0.00953</w:t>
      </w:r>
    </w:p>
    <w:p w:rsidR="00D75F60" w:rsidRPr="00074F15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16"/>
          <w:szCs w:val="20"/>
        </w:rPr>
      </w:pPr>
      <w:r w:rsidRPr="00074F15">
        <w:rPr>
          <w:rFonts w:ascii="Times New Roman" w:hAnsi="Times New Roman" w:cs="Times New Roman"/>
          <w:b/>
          <w:sz w:val="16"/>
          <w:szCs w:val="20"/>
        </w:rPr>
        <w:t>Total Samples:</w:t>
      </w:r>
      <w:r w:rsidR="00074F15">
        <w:rPr>
          <w:rFonts w:ascii="Times New Roman" w:hAnsi="Times New Roman" w:cs="Times New Roman"/>
          <w:sz w:val="16"/>
          <w:szCs w:val="20"/>
        </w:rPr>
        <w:tab/>
      </w:r>
      <w:r w:rsidR="00074F15">
        <w:rPr>
          <w:rFonts w:ascii="Times New Roman" w:hAnsi="Times New Roman" w:cs="Times New Roman"/>
          <w:sz w:val="16"/>
          <w:szCs w:val="20"/>
        </w:rPr>
        <w:tab/>
      </w:r>
      <w:r w:rsidRPr="00074F15">
        <w:rPr>
          <w:rFonts w:ascii="Times New Roman" w:hAnsi="Times New Roman" w:cs="Times New Roman"/>
          <w:b/>
          <w:sz w:val="16"/>
          <w:szCs w:val="20"/>
        </w:rPr>
        <w:t>36</w:t>
      </w:r>
      <w:r w:rsidR="00074F15" w:rsidRPr="009E5124">
        <w:rPr>
          <w:rFonts w:ascii="Times New Roman" w:hAnsi="Times New Roman" w:cs="Times New Roman"/>
          <w:sz w:val="16"/>
          <w:szCs w:val="20"/>
        </w:rPr>
        <w:tab/>
      </w:r>
      <w:r w:rsidR="00074F15">
        <w:rPr>
          <w:rFonts w:ascii="Times New Roman" w:hAnsi="Times New Roman" w:cs="Times New Roman"/>
          <w:b/>
          <w:sz w:val="16"/>
          <w:szCs w:val="20"/>
        </w:rPr>
        <w:t xml:space="preserve">    </w:t>
      </w:r>
      <w:r w:rsidR="00F73132">
        <w:rPr>
          <w:rFonts w:ascii="Times New Roman" w:hAnsi="Times New Roman" w:cs="Times New Roman"/>
          <w:b/>
          <w:sz w:val="16"/>
          <w:szCs w:val="20"/>
        </w:rPr>
        <w:t xml:space="preserve">    </w:t>
      </w:r>
      <w:r w:rsidR="00074F15">
        <w:rPr>
          <w:rFonts w:ascii="Times New Roman" w:hAnsi="Times New Roman" w:cs="Times New Roman"/>
          <w:b/>
          <w:sz w:val="16"/>
          <w:szCs w:val="20"/>
        </w:rPr>
        <w:t xml:space="preserve">36      </w:t>
      </w:r>
      <w:r w:rsidR="00830C96" w:rsidRPr="00AE673A">
        <w:rPr>
          <w:rFonts w:ascii="Times New Roman" w:hAnsi="Times New Roman" w:cs="Times New Roman"/>
          <w:sz w:val="16"/>
          <w:szCs w:val="20"/>
        </w:rPr>
        <w:tab/>
      </w:r>
      <w:r w:rsidR="00830C96">
        <w:rPr>
          <w:rFonts w:ascii="Times New Roman" w:hAnsi="Times New Roman" w:cs="Times New Roman"/>
          <w:b/>
          <w:sz w:val="16"/>
          <w:szCs w:val="20"/>
        </w:rPr>
        <w:t xml:space="preserve"> </w:t>
      </w:r>
      <w:r w:rsidR="00830C96" w:rsidRPr="00074F15">
        <w:rPr>
          <w:rFonts w:ascii="Times New Roman" w:hAnsi="Times New Roman" w:cs="Times New Roman"/>
          <w:b/>
          <w:sz w:val="16"/>
          <w:szCs w:val="20"/>
        </w:rPr>
        <w:t xml:space="preserve">OCV &gt; or = </w:t>
      </w:r>
      <w:r w:rsidR="00830C96" w:rsidRPr="00730AE9">
        <w:rPr>
          <w:rFonts w:ascii="Times New Roman" w:hAnsi="Times New Roman" w:cs="Times New Roman"/>
          <w:b/>
          <w:i/>
          <w:sz w:val="16"/>
          <w:szCs w:val="20"/>
        </w:rPr>
        <w:t>1.600</w:t>
      </w:r>
      <w:r w:rsidR="00830C96" w:rsidRPr="00074F15">
        <w:rPr>
          <w:rFonts w:ascii="Times New Roman" w:hAnsi="Times New Roman" w:cs="Times New Roman"/>
          <w:b/>
          <w:sz w:val="16"/>
          <w:szCs w:val="20"/>
        </w:rPr>
        <w:t xml:space="preserve"> V</w:t>
      </w:r>
    </w:p>
    <w:p w:rsidR="00D75F60" w:rsidRPr="00074F15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16"/>
          <w:szCs w:val="20"/>
        </w:rPr>
      </w:pPr>
      <w:r w:rsidRPr="00074F15">
        <w:rPr>
          <w:rFonts w:ascii="Times New Roman" w:hAnsi="Times New Roman" w:cs="Times New Roman"/>
          <w:b/>
          <w:sz w:val="16"/>
          <w:szCs w:val="20"/>
        </w:rPr>
        <w:t>Total Passing Criterion:</w:t>
      </w:r>
      <w:r w:rsidR="00074F15">
        <w:rPr>
          <w:rFonts w:ascii="Times New Roman" w:hAnsi="Times New Roman" w:cs="Times New Roman"/>
          <w:sz w:val="16"/>
          <w:szCs w:val="20"/>
        </w:rPr>
        <w:tab/>
      </w:r>
      <w:r w:rsidRPr="00074F15">
        <w:rPr>
          <w:rFonts w:ascii="Times New Roman" w:hAnsi="Times New Roman" w:cs="Times New Roman"/>
          <w:b/>
          <w:sz w:val="16"/>
          <w:szCs w:val="20"/>
        </w:rPr>
        <w:t>36</w:t>
      </w:r>
      <w:r w:rsidR="00074F15" w:rsidRPr="009E5124">
        <w:rPr>
          <w:rFonts w:ascii="Times New Roman" w:hAnsi="Times New Roman" w:cs="Times New Roman"/>
          <w:sz w:val="16"/>
          <w:szCs w:val="20"/>
        </w:rPr>
        <w:tab/>
        <w:t xml:space="preserve">    </w:t>
      </w:r>
      <w:r w:rsidR="00F73132" w:rsidRPr="009E5124">
        <w:rPr>
          <w:rFonts w:ascii="Times New Roman" w:hAnsi="Times New Roman" w:cs="Times New Roman"/>
          <w:sz w:val="16"/>
          <w:szCs w:val="20"/>
        </w:rPr>
        <w:t xml:space="preserve">    </w:t>
      </w:r>
      <w:r w:rsidR="00074F15">
        <w:rPr>
          <w:rFonts w:ascii="Times New Roman" w:hAnsi="Times New Roman" w:cs="Times New Roman"/>
          <w:b/>
          <w:sz w:val="16"/>
          <w:szCs w:val="20"/>
        </w:rPr>
        <w:t xml:space="preserve">36      </w:t>
      </w:r>
      <w:r w:rsidR="00074F15" w:rsidRPr="00AE673A">
        <w:rPr>
          <w:rFonts w:ascii="Times New Roman" w:hAnsi="Times New Roman" w:cs="Times New Roman"/>
          <w:sz w:val="16"/>
          <w:szCs w:val="20"/>
        </w:rPr>
        <w:tab/>
      </w:r>
      <w:r w:rsidR="00405219" w:rsidRPr="00074F15">
        <w:rPr>
          <w:rFonts w:ascii="Times New Roman" w:hAnsi="Times New Roman" w:cs="Times New Roman"/>
          <w:b/>
          <w:sz w:val="16"/>
          <w:szCs w:val="20"/>
        </w:rPr>
        <w:t xml:space="preserve"> </w:t>
      </w:r>
      <w:r w:rsidR="00830C96">
        <w:rPr>
          <w:rFonts w:ascii="Times New Roman" w:hAnsi="Times New Roman" w:cs="Times New Roman"/>
          <w:b/>
          <w:sz w:val="16"/>
          <w:szCs w:val="20"/>
        </w:rPr>
        <w:t>C</w:t>
      </w:r>
      <w:r w:rsidR="00405219" w:rsidRPr="00074F15">
        <w:rPr>
          <w:rFonts w:ascii="Times New Roman" w:hAnsi="Times New Roman" w:cs="Times New Roman"/>
          <w:b/>
          <w:sz w:val="16"/>
          <w:szCs w:val="20"/>
        </w:rPr>
        <w:t xml:space="preserve">CV &gt; or = </w:t>
      </w:r>
      <w:r w:rsidR="00405219" w:rsidRPr="00730AE9">
        <w:rPr>
          <w:rFonts w:ascii="Times New Roman" w:hAnsi="Times New Roman" w:cs="Times New Roman"/>
          <w:b/>
          <w:i/>
          <w:sz w:val="16"/>
          <w:szCs w:val="20"/>
        </w:rPr>
        <w:t>1.300</w:t>
      </w:r>
      <w:r w:rsidR="00405219" w:rsidRPr="00074F15">
        <w:rPr>
          <w:rFonts w:ascii="Times New Roman" w:hAnsi="Times New Roman" w:cs="Times New Roman"/>
          <w:b/>
          <w:sz w:val="16"/>
          <w:szCs w:val="20"/>
        </w:rPr>
        <w:t xml:space="preserve"> V</w:t>
      </w:r>
      <w:r w:rsidR="00830C96">
        <w:rPr>
          <w:rFonts w:ascii="Times New Roman" w:hAnsi="Times New Roman" w:cs="Times New Roman"/>
          <w:b/>
          <w:sz w:val="16"/>
          <w:szCs w:val="20"/>
        </w:rPr>
        <w:t xml:space="preserve"> @ </w:t>
      </w:r>
      <w:r w:rsidR="00830C96" w:rsidRPr="00730AE9">
        <w:rPr>
          <w:rFonts w:ascii="Times New Roman" w:hAnsi="Times New Roman" w:cs="Times New Roman"/>
          <w:b/>
          <w:sz w:val="16"/>
          <w:szCs w:val="20"/>
        </w:rPr>
        <w:t>3.3 Ohms for 5.0 Seconds.</w:t>
      </w:r>
    </w:p>
    <w:p w:rsidR="00405219" w:rsidRPr="00074F15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16"/>
          <w:szCs w:val="20"/>
        </w:rPr>
      </w:pPr>
      <w:r w:rsidRPr="00074F15">
        <w:rPr>
          <w:rFonts w:ascii="Times New Roman" w:hAnsi="Times New Roman" w:cs="Times New Roman"/>
          <w:b/>
          <w:sz w:val="16"/>
          <w:szCs w:val="20"/>
        </w:rPr>
        <w:t>Total Failing Criterion:</w:t>
      </w:r>
      <w:r w:rsidR="00074F15">
        <w:rPr>
          <w:rFonts w:ascii="Times New Roman" w:hAnsi="Times New Roman" w:cs="Times New Roman"/>
          <w:sz w:val="16"/>
          <w:szCs w:val="20"/>
        </w:rPr>
        <w:tab/>
      </w:r>
      <w:r w:rsidRPr="00074F15">
        <w:rPr>
          <w:rFonts w:ascii="Times New Roman" w:hAnsi="Times New Roman" w:cs="Times New Roman"/>
          <w:b/>
          <w:sz w:val="16"/>
          <w:szCs w:val="20"/>
        </w:rPr>
        <w:t>0</w:t>
      </w:r>
      <w:r w:rsidR="00074F15" w:rsidRPr="009E5124">
        <w:rPr>
          <w:rFonts w:ascii="Times New Roman" w:hAnsi="Times New Roman" w:cs="Times New Roman"/>
          <w:sz w:val="16"/>
          <w:szCs w:val="20"/>
        </w:rPr>
        <w:tab/>
      </w:r>
      <w:r w:rsidR="00074F15">
        <w:rPr>
          <w:rFonts w:ascii="Times New Roman" w:hAnsi="Times New Roman" w:cs="Times New Roman"/>
          <w:b/>
          <w:sz w:val="16"/>
          <w:szCs w:val="20"/>
        </w:rPr>
        <w:t xml:space="preserve">    </w:t>
      </w:r>
      <w:r w:rsidR="00F73132">
        <w:rPr>
          <w:rFonts w:ascii="Times New Roman" w:hAnsi="Times New Roman" w:cs="Times New Roman"/>
          <w:b/>
          <w:sz w:val="16"/>
          <w:szCs w:val="20"/>
        </w:rPr>
        <w:t xml:space="preserve">    </w:t>
      </w:r>
      <w:r w:rsidR="00074F15">
        <w:rPr>
          <w:rFonts w:ascii="Times New Roman" w:hAnsi="Times New Roman" w:cs="Times New Roman"/>
          <w:b/>
          <w:sz w:val="16"/>
          <w:szCs w:val="20"/>
        </w:rPr>
        <w:t xml:space="preserve">0         </w:t>
      </w:r>
      <w:r w:rsidR="00074F15" w:rsidRPr="00AE673A">
        <w:rPr>
          <w:rFonts w:ascii="Times New Roman" w:hAnsi="Times New Roman" w:cs="Times New Roman"/>
          <w:sz w:val="16"/>
          <w:szCs w:val="20"/>
        </w:rPr>
        <w:tab/>
      </w:r>
      <w:r w:rsidR="0038405C" w:rsidRPr="00074F15">
        <w:rPr>
          <w:rFonts w:ascii="Times New Roman" w:hAnsi="Times New Roman" w:cs="Times New Roman"/>
          <w:b/>
          <w:sz w:val="16"/>
          <w:szCs w:val="20"/>
        </w:rPr>
        <w:t xml:space="preserve"> Absolute OCV difference for b</w:t>
      </w:r>
      <w:r w:rsidR="00405219" w:rsidRPr="00074F15">
        <w:rPr>
          <w:rFonts w:ascii="Times New Roman" w:hAnsi="Times New Roman" w:cs="Times New Roman"/>
          <w:b/>
          <w:sz w:val="16"/>
          <w:szCs w:val="20"/>
        </w:rPr>
        <w:t xml:space="preserve">efore and </w:t>
      </w:r>
      <w:proofErr w:type="gramStart"/>
      <w:r w:rsidR="00405219" w:rsidRPr="00074F15">
        <w:rPr>
          <w:rFonts w:ascii="Times New Roman" w:hAnsi="Times New Roman" w:cs="Times New Roman"/>
          <w:b/>
          <w:sz w:val="16"/>
          <w:szCs w:val="20"/>
        </w:rPr>
        <w:t>After</w:t>
      </w:r>
      <w:proofErr w:type="gramEnd"/>
      <w:r w:rsidR="00405219" w:rsidRPr="00074F15">
        <w:rPr>
          <w:rFonts w:ascii="Times New Roman" w:hAnsi="Times New Roman" w:cs="Times New Roman"/>
          <w:b/>
          <w:sz w:val="16"/>
          <w:szCs w:val="20"/>
        </w:rPr>
        <w:t xml:space="preserve"> </w:t>
      </w:r>
    </w:p>
    <w:p w:rsidR="00405219" w:rsidRDefault="00CF1A37" w:rsidP="001C64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16"/>
          <w:szCs w:val="20"/>
        </w:rPr>
      </w:pPr>
      <w:r w:rsidRPr="00A4294A">
        <w:rPr>
          <w:rFonts w:ascii="Times New Roman" w:hAnsi="Times New Roman" w:cs="Times New Roman"/>
          <w:b/>
          <w:sz w:val="16"/>
          <w:szCs w:val="20"/>
        </w:rPr>
        <w:t xml:space="preserve">95% </w:t>
      </w:r>
      <w:r w:rsidR="001C64F2" w:rsidRPr="00A4294A">
        <w:rPr>
          <w:rFonts w:ascii="Times New Roman" w:hAnsi="Times New Roman" w:cs="Times New Roman"/>
          <w:b/>
          <w:sz w:val="16"/>
          <w:szCs w:val="20"/>
        </w:rPr>
        <w:t>confidence Interval</w:t>
      </w:r>
      <w:r w:rsidR="00405219" w:rsidRPr="00074F15">
        <w:rPr>
          <w:rFonts w:ascii="Times New Roman" w:eastAsia="SimSun" w:hAnsi="Times New Roman" w:cs="Times New Roman" w:hint="eastAsia"/>
          <w:b/>
          <w:sz w:val="14"/>
          <w:szCs w:val="20"/>
          <w:lang w:eastAsia="zh-CN"/>
        </w:rPr>
        <w:tab/>
      </w:r>
      <w:r w:rsidR="00A4294A" w:rsidRPr="007C053D">
        <w:rPr>
          <w:rFonts w:ascii="Times New Roman" w:hAnsi="Times New Roman" w:cs="Times New Roman"/>
          <w:sz w:val="14"/>
          <w:szCs w:val="20"/>
        </w:rPr>
        <w:t xml:space="preserve">1.634 / 1.636</w:t>
      </w:r>
      <w:r w:rsidR="00074F15" w:rsidRPr="007C053D">
        <w:rPr>
          <w:rFonts w:ascii="Times New Roman" w:hAnsi="Times New Roman" w:cs="Times New Roman"/>
          <w:sz w:val="14"/>
          <w:szCs w:val="20"/>
        </w:rPr>
        <w:t xml:space="preserve"> </w:t>
      </w:r>
      <w:r w:rsidR="00C6667D">
        <w:rPr>
          <w:rFonts w:ascii="Times New Roman" w:hAnsi="Times New Roman" w:cs="Times New Roman"/>
          <w:sz w:val="14"/>
          <w:szCs w:val="20"/>
        </w:rPr>
        <w:t xml:space="preserve">     </w:t>
      </w:r>
      <w:r w:rsidR="00A4294A" w:rsidRPr="007C053D">
        <w:rPr>
          <w:rFonts w:ascii="Times New Roman" w:hAnsi="Times New Roman" w:cs="Times New Roman"/>
          <w:sz w:val="14"/>
          <w:szCs w:val="20"/>
        </w:rPr>
        <w:t xml:space="preserve">1.522</w:t>
      </w:r>
      <w:r w:rsidR="00074F15" w:rsidRPr="007C053D">
        <w:rPr>
          <w:rFonts w:ascii="Times New Roman" w:hAnsi="Times New Roman" w:cs="Times New Roman"/>
          <w:sz w:val="14"/>
          <w:szCs w:val="20"/>
        </w:rPr>
        <w:t>/</w:t>
      </w:r>
      <w:r w:rsidR="00A4294A" w:rsidRPr="007C053D">
        <w:rPr>
          <w:rFonts w:ascii="Times New Roman" w:hAnsi="Times New Roman" w:cs="Times New Roman"/>
          <w:sz w:val="14"/>
          <w:szCs w:val="20"/>
        </w:rPr>
        <w:t xml:space="preserve">1.528</w:t>
      </w:r>
      <w:r w:rsidR="00074F15" w:rsidRPr="00AE673A">
        <w:rPr>
          <w:rFonts w:ascii="Times New Roman" w:hAnsi="Times New Roman" w:cs="Times New Roman"/>
          <w:sz w:val="16"/>
          <w:szCs w:val="20"/>
        </w:rPr>
        <w:tab/>
      </w:r>
      <w:r w:rsidR="00074F15">
        <w:rPr>
          <w:rFonts w:ascii="Times New Roman" w:hAnsi="Times New Roman" w:cs="Times New Roman"/>
          <w:b/>
          <w:sz w:val="16"/>
          <w:szCs w:val="20"/>
        </w:rPr>
        <w:t xml:space="preserve"> </w:t>
      </w:r>
      <w:r w:rsidR="00405219" w:rsidRPr="00074F15">
        <w:rPr>
          <w:rFonts w:ascii="Times New Roman" w:hAnsi="Times New Roman" w:cs="Times New Roman"/>
          <w:b/>
          <w:sz w:val="16"/>
          <w:szCs w:val="20"/>
        </w:rPr>
        <w:t xml:space="preserve">Tab is &lt; </w:t>
      </w:r>
      <w:r w:rsidR="00A4294A" w:rsidRPr="007C053D">
        <w:rPr>
          <w:rFonts w:ascii="Times New Roman" w:hAnsi="Times New Roman" w:cs="Times New Roman"/>
          <w:sz w:val="16"/>
          <w:szCs w:val="20"/>
        </w:rPr>
        <w:t xml:space="preserve">0.002</w:t>
      </w:r>
      <w:r w:rsidR="00405219" w:rsidRPr="00074F15">
        <w:rPr>
          <w:rFonts w:ascii="Times New Roman" w:hAnsi="Times New Roman" w:cs="Times New Roman"/>
          <w:b/>
          <w:sz w:val="16"/>
          <w:szCs w:val="20"/>
        </w:rPr>
        <w:t xml:space="preserve"> V</w:t>
      </w:r>
    </w:p>
    <w:p w:rsidR="00A4294A" w:rsidRPr="00E521A9" w:rsidRDefault="00A4294A" w:rsidP="001C64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14"/>
          <w:szCs w:val="20"/>
        </w:rPr>
      </w:pPr>
      <w:r>
        <w:rPr>
          <w:rFonts w:ascii="Times New Roman" w:hAnsi="Times New Roman" w:cs="Times New Roman"/>
          <w:b/>
          <w:sz w:val="16"/>
          <w:szCs w:val="20"/>
        </w:rPr>
        <w:t>Outlier Min/Max</w:t>
      </w:r>
      <w:r>
        <w:rPr>
          <w:rFonts w:ascii="Times New Roman" w:hAnsi="Times New Roman" w:cs="Times New Roman"/>
          <w:b/>
          <w:sz w:val="16"/>
          <w:szCs w:val="20"/>
        </w:rPr>
        <w:tab/>
      </w:r>
      <w:r>
        <w:rPr>
          <w:rFonts w:ascii="Times New Roman" w:hAnsi="Times New Roman" w:cs="Times New Roman"/>
          <w:b/>
          <w:sz w:val="16"/>
          <w:szCs w:val="20"/>
        </w:rPr>
        <w:tab/>
      </w:r>
      <w:r w:rsidR="00C6667D" w:rsidRPr="00E521A9">
        <w:rPr>
          <w:rFonts w:ascii="Times New Roman" w:hAnsi="Times New Roman" w:cs="Times New Roman"/>
          <w:sz w:val="14"/>
          <w:szCs w:val="20"/>
        </w:rPr>
        <w:t xml:space="preserve">1.633/</w:t>
      </w:r>
      <w:r w:rsidR="005A7372">
        <w:rPr>
          <w:rFonts w:ascii="Times New Roman" w:hAnsi="Times New Roman" w:cs="Times New Roman"/>
          <w:sz w:val="14"/>
          <w:szCs w:val="20"/>
        </w:rPr>
        <w:t xml:space="preserve"> </w:t>
      </w:r>
      <w:r w:rsidR="00C6667D" w:rsidRPr="00E521A9">
        <w:rPr>
          <w:rFonts w:ascii="Times New Roman" w:hAnsi="Times New Roman" w:cs="Times New Roman"/>
          <w:sz w:val="14"/>
          <w:szCs w:val="20"/>
        </w:rPr>
        <w:t xml:space="preserve">1.638      </w:t>
      </w:r>
      <w:r w:rsidR="005A7372">
        <w:rPr>
          <w:rFonts w:ascii="Times New Roman" w:hAnsi="Times New Roman" w:cs="Times New Roman"/>
          <w:sz w:val="14"/>
          <w:szCs w:val="20"/>
        </w:rPr>
        <w:t xml:space="preserve">  </w:t>
      </w:r>
      <w:r w:rsidRPr="00E521A9">
        <w:rPr>
          <w:rFonts w:ascii="Times New Roman" w:hAnsi="Times New Roman" w:cs="Times New Roman"/>
          <w:sz w:val="14"/>
          <w:szCs w:val="20"/>
        </w:rPr>
        <w:t xml:space="preserve">1.493/1.558</w:t>
      </w:r>
      <w:bookmarkStart w:id="0" w:name="_GoBack"/>
      <w:bookmarkEnd w:id="0"/>
    </w:p>
    <w:p w:rsidR="005C6071" w:rsidRPr="00074F15" w:rsidRDefault="00D75F60" w:rsidP="001C64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16"/>
          <w:szCs w:val="20"/>
        </w:rPr>
      </w:pPr>
      <w:r w:rsidRPr="00074F15">
        <w:rPr>
          <w:rFonts w:ascii="Times New Roman" w:hAnsi="Times New Roman" w:cs="Times New Roman"/>
          <w:b/>
          <w:sz w:val="16"/>
          <w:szCs w:val="20"/>
        </w:rPr>
        <w:t xml:space="preserve">Total </w:t>
      </w:r>
      <w:r w:rsidR="00074F15">
        <w:rPr>
          <w:rFonts w:ascii="Times New Roman" w:hAnsi="Times New Roman" w:cs="Times New Roman"/>
          <w:b/>
          <w:sz w:val="16"/>
          <w:szCs w:val="20"/>
        </w:rPr>
        <w:t>Outliers</w:t>
      </w:r>
      <w:r w:rsidR="005C6071" w:rsidRPr="00074F15">
        <w:rPr>
          <w:rFonts w:ascii="Times New Roman" w:hAnsi="Times New Roman" w:cs="Times New Roman"/>
          <w:b/>
          <w:sz w:val="16"/>
          <w:szCs w:val="20"/>
        </w:rPr>
        <w:t>:</w:t>
      </w:r>
      <w:r w:rsidR="00405219" w:rsidRPr="00074F15">
        <w:rPr>
          <w:rFonts w:ascii="Times New Roman" w:hAnsi="Times New Roman" w:cs="Times New Roman"/>
          <w:sz w:val="16"/>
          <w:szCs w:val="20"/>
        </w:rPr>
        <w:tab/>
      </w:r>
      <w:r w:rsidR="00074F15">
        <w:rPr>
          <w:rFonts w:ascii="Times New Roman" w:hAnsi="Times New Roman" w:cs="Times New Roman"/>
          <w:sz w:val="16"/>
          <w:szCs w:val="20"/>
        </w:rPr>
        <w:tab/>
      </w:r>
      <w:r w:rsidR="00A4294A" w:rsidRPr="007C053D">
        <w:rPr>
          <w:rFonts w:ascii="Times New Roman" w:hAnsi="Times New Roman" w:cs="Times New Roman"/>
          <w:sz w:val="16"/>
          <w:szCs w:val="20"/>
        </w:rPr>
        <w:t xml:space="preserve">3</w:t>
      </w:r>
      <w:r w:rsidR="00405219" w:rsidRPr="007C053D">
        <w:rPr>
          <w:rFonts w:ascii="Times New Roman" w:hAnsi="Times New Roman" w:cs="Times New Roman"/>
          <w:sz w:val="16"/>
          <w:szCs w:val="20"/>
        </w:rPr>
        <w:tab/>
      </w:r>
      <w:r w:rsidR="00074F15" w:rsidRPr="007C053D">
        <w:rPr>
          <w:rFonts w:ascii="Times New Roman" w:hAnsi="Times New Roman" w:cs="Times New Roman"/>
          <w:sz w:val="16"/>
          <w:szCs w:val="20"/>
        </w:rPr>
        <w:t xml:space="preserve">   </w:t>
      </w:r>
      <w:r w:rsidR="00F73132" w:rsidRPr="007C053D">
        <w:rPr>
          <w:rFonts w:ascii="Times New Roman" w:hAnsi="Times New Roman" w:cs="Times New Roman"/>
          <w:sz w:val="16"/>
          <w:szCs w:val="20"/>
        </w:rPr>
        <w:t xml:space="preserve">    </w:t>
      </w:r>
      <w:r w:rsidR="00A4294A" w:rsidRPr="007C053D">
        <w:rPr>
          <w:rFonts w:ascii="Times New Roman" w:hAnsi="Times New Roman" w:cs="Times New Roman"/>
          <w:sz w:val="16"/>
          <w:szCs w:val="20"/>
        </w:rPr>
        <w:t xml:space="preserve">0</w:t>
      </w:r>
    </w:p>
    <w:p w:rsidR="00F04D45" w:rsidRDefault="00830C96" w:rsidP="00F73132">
      <w:pPr>
        <w:pBdr>
          <w:bottom w:val="single" w:sz="4" w:space="1" w:color="auto"/>
        </w:pBdr>
        <w:spacing w:after="0"/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Note: </w:t>
      </w:r>
      <w:r w:rsidR="00F73132">
        <w:rPr>
          <w:rFonts w:ascii="Times New Roman" w:hAnsi="Times New Roman" w:cs="Times New Roman"/>
          <w:sz w:val="20"/>
          <w:szCs w:val="20"/>
        </w:rPr>
        <w:t>Outlier in Raw Data Report will be marked with symbol (*)</w:t>
      </w:r>
    </w:p>
    <w:p w:rsidR="00F73132" w:rsidRPr="00F73132" w:rsidRDefault="00F73132" w:rsidP="00CF3356">
      <w:pPr>
        <w:pBdr>
          <w:bottom w:val="single" w:sz="4" w:space="1" w:color="auto"/>
        </w:pBdr>
        <w:spacing w:after="0"/>
        <w:rPr>
          <w:rFonts w:ascii="Times New Roman" w:eastAsia="SimSun" w:hAnsi="Times New Roman" w:cs="Times New Roman"/>
          <w:sz w:val="20"/>
          <w:szCs w:val="20"/>
          <w:lang w:eastAsia="zh-CN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      Fail sample in Raw Data Report will be marked with symbol (!)</w:t>
      </w:r>
    </w:p>
    <w:p w:rsidR="00F04D45" w:rsidRDefault="00CF3356" w:rsidP="00CF3356">
      <w:pPr>
        <w:spacing w:after="0"/>
        <w:jc w:val="center"/>
        <w:rPr>
          <w:rFonts w:ascii="Times New Roman" w:eastAsia="SimSun" w:hAnsi="Times New Roman" w:cs="Times New Roman"/>
          <w:b/>
          <w:sz w:val="20"/>
          <w:szCs w:val="20"/>
          <w:lang w:eastAsia="zh-CN"/>
        </w:rPr>
      </w:pPr>
      <w:r>
        <w:rPr>
          <w:rFonts w:ascii="Times New Roman" w:eastAsia="SimSun" w:hAnsi="Times New Roman" w:cs="Times New Roman"/>
          <w:b/>
          <w:sz w:val="20"/>
          <w:szCs w:val="20"/>
          <w:lang w:eastAsia="zh-CN"/>
        </w:rPr>
        <w:t>CUMULATIVE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1101"/>
        <w:gridCol w:w="1101"/>
        <w:gridCol w:w="1101"/>
        <w:gridCol w:w="1101"/>
        <w:gridCol w:w="1101"/>
        <w:gridCol w:w="1101"/>
        <w:gridCol w:w="1101"/>
      </w:tblGrid>
      <w:tr w:rsidR="00830C96" w:rsidTr="009A539D">
        <w:trPr>
          <w:trHeight w:val="248"/>
        </w:trPr>
        <w:tc>
          <w:tcPr>
            <w:tcW w:w="2202" w:type="dxa"/>
            <w:gridSpan w:val="2"/>
          </w:tcPr>
          <w:p w:rsidR="00830C96" w:rsidRPr="00CF3356" w:rsidRDefault="00830C96" w:rsidP="00CF335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All Sample OCV</w:t>
            </w:r>
          </w:p>
        </w:tc>
        <w:tc>
          <w:tcPr>
            <w:tcW w:w="2202" w:type="dxa"/>
            <w:gridSpan w:val="2"/>
          </w:tcPr>
          <w:p w:rsidR="00830C96" w:rsidRPr="00CF3356" w:rsidRDefault="00830C96" w:rsidP="00CF335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All Sample CCV</w:t>
            </w:r>
          </w:p>
        </w:tc>
        <w:tc>
          <w:tcPr>
            <w:tcW w:w="2202" w:type="dxa"/>
            <w:gridSpan w:val="2"/>
          </w:tcPr>
          <w:p w:rsidR="00830C96" w:rsidRPr="00CF3356" w:rsidRDefault="00830C96" w:rsidP="00CF335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*Passing Sample OCV</w:t>
            </w:r>
          </w:p>
        </w:tc>
        <w:tc>
          <w:tcPr>
            <w:tcW w:w="2202" w:type="dxa"/>
            <w:gridSpan w:val="2"/>
          </w:tcPr>
          <w:p w:rsidR="00830C96" w:rsidRPr="00CF3356" w:rsidRDefault="00830C96" w:rsidP="00830C9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*Passing Sample CCV</w:t>
            </w:r>
          </w:p>
        </w:tc>
      </w:tr>
      <w:tr w:rsidR="00830C96" w:rsidTr="00EC6D18">
        <w:trPr>
          <w:trHeight w:val="248"/>
        </w:trPr>
        <w:tc>
          <w:tcPr>
            <w:tcW w:w="1101" w:type="dxa"/>
          </w:tcPr>
          <w:p w:rsidR="00830C96" w:rsidRPr="00AE673A" w:rsidRDefault="00830C96" w:rsidP="00CF335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AE673A">
              <w:rPr>
                <w:rFonts w:ascii="Times New Roman" w:hAnsi="Times New Roman" w:cs="Times New Roman"/>
                <w:sz w:val="16"/>
                <w:szCs w:val="20"/>
              </w:rPr>
              <w:t>Voltage Range</w:t>
            </w:r>
          </w:p>
        </w:tc>
        <w:tc>
          <w:tcPr>
            <w:tcW w:w="1101" w:type="dxa"/>
          </w:tcPr>
          <w:p w:rsidR="00830C96" w:rsidRPr="00AE673A" w:rsidRDefault="00830C96" w:rsidP="00CF335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AE673A">
              <w:rPr>
                <w:rFonts w:ascii="Times New Roman" w:hAnsi="Times New Roman" w:cs="Times New Roman"/>
                <w:sz w:val="16"/>
                <w:szCs w:val="20"/>
              </w:rPr>
              <w:t>Samples</w:t>
            </w:r>
          </w:p>
        </w:tc>
        <w:tc>
          <w:tcPr>
            <w:tcW w:w="1101" w:type="dxa"/>
          </w:tcPr>
          <w:p w:rsidR="00830C96" w:rsidRPr="00AE673A" w:rsidRDefault="00830C96" w:rsidP="00CF335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AE673A">
              <w:rPr>
                <w:rFonts w:ascii="Times New Roman" w:hAnsi="Times New Roman" w:cs="Times New Roman"/>
                <w:sz w:val="16"/>
                <w:szCs w:val="20"/>
              </w:rPr>
              <w:t>Voltage Range</w:t>
            </w:r>
          </w:p>
        </w:tc>
        <w:tc>
          <w:tcPr>
            <w:tcW w:w="1101" w:type="dxa"/>
          </w:tcPr>
          <w:p w:rsidR="00830C96" w:rsidRPr="00AE673A" w:rsidRDefault="00830C96" w:rsidP="00CF335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AE673A">
              <w:rPr>
                <w:rFonts w:ascii="Times New Roman" w:hAnsi="Times New Roman" w:cs="Times New Roman"/>
                <w:sz w:val="16"/>
                <w:szCs w:val="20"/>
              </w:rPr>
              <w:t>Samples</w:t>
            </w:r>
          </w:p>
        </w:tc>
        <w:tc>
          <w:tcPr>
            <w:tcW w:w="1101" w:type="dxa"/>
          </w:tcPr>
          <w:p w:rsidR="00830C96" w:rsidRPr="00AE673A" w:rsidRDefault="00830C96" w:rsidP="00CF335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AE673A">
              <w:rPr>
                <w:rFonts w:ascii="Times New Roman" w:hAnsi="Times New Roman" w:cs="Times New Roman"/>
                <w:sz w:val="16"/>
                <w:szCs w:val="20"/>
              </w:rPr>
              <w:t>Voltage Range</w:t>
            </w:r>
          </w:p>
        </w:tc>
        <w:tc>
          <w:tcPr>
            <w:tcW w:w="1101" w:type="dxa"/>
          </w:tcPr>
          <w:p w:rsidR="00830C96" w:rsidRPr="00AE673A" w:rsidRDefault="00830C96" w:rsidP="00CF335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AE673A">
              <w:rPr>
                <w:rFonts w:ascii="Times New Roman" w:hAnsi="Times New Roman" w:cs="Times New Roman"/>
                <w:sz w:val="16"/>
                <w:szCs w:val="20"/>
              </w:rPr>
              <w:t>Samples</w:t>
            </w:r>
          </w:p>
        </w:tc>
        <w:tc>
          <w:tcPr>
            <w:tcW w:w="1101" w:type="dxa"/>
          </w:tcPr>
          <w:p w:rsidR="00830C96" w:rsidRPr="00AE673A" w:rsidRDefault="00830C96" w:rsidP="00CF335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AE673A">
              <w:rPr>
                <w:rFonts w:ascii="Times New Roman" w:hAnsi="Times New Roman" w:cs="Times New Roman"/>
                <w:sz w:val="16"/>
                <w:szCs w:val="20"/>
              </w:rPr>
              <w:t>Voltage Range</w:t>
            </w:r>
          </w:p>
        </w:tc>
        <w:tc>
          <w:tcPr>
            <w:tcW w:w="1101" w:type="dxa"/>
          </w:tcPr>
          <w:p w:rsidR="00830C96" w:rsidRPr="00AE673A" w:rsidRDefault="00830C96" w:rsidP="00CF335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AE673A">
              <w:rPr>
                <w:rFonts w:ascii="Times New Roman" w:hAnsi="Times New Roman" w:cs="Times New Roman"/>
                <w:sz w:val="16"/>
                <w:szCs w:val="20"/>
              </w:rPr>
              <w:t>Samples</w:t>
            </w:r>
          </w:p>
        </w:tc>
      </w:tr>
      <w:tr>
        <w:tc>
          <w:tcPr>
            <w:tcW w:type="dxa" w:w="1101"/>
          </w:tcPr>
          <w:p>
            <w:r>
              <w:t>1.637-1.635</w:t>
            </w:r>
          </w:p>
        </w:tc>
        <w:tc>
          <w:tcPr>
            <w:tcW w:type="dxa" w:w="1101"/>
          </w:tcPr>
          <w:p>
            <w:r>
              <w:t>23</w:t>
            </w:r>
          </w:p>
        </w:tc>
        <w:tc>
          <w:tcPr>
            <w:tcW w:type="dxa" w:w="1101"/>
          </w:tcPr>
          <w:p>
            <w:r>
              <w:t>1.540-1.535</w:t>
            </w:r>
          </w:p>
        </w:tc>
        <w:tc>
          <w:tcPr>
            <w:tcW w:type="dxa" w:w="1101"/>
          </w:tcPr>
          <w:p>
            <w:r>
              <w:t>8</w:t>
            </w:r>
          </w:p>
        </w:tc>
        <w:tc>
          <w:tcPr>
            <w:tcW w:type="dxa" w:w="1101"/>
          </w:tcPr>
          <w:p>
            <w:r>
              <w:t>1.637-1.635</w:t>
            </w:r>
          </w:p>
        </w:tc>
        <w:tc>
          <w:tcPr>
            <w:tcW w:type="dxa" w:w="1101"/>
          </w:tcPr>
          <w:p>
            <w:r>
              <w:t>23</w:t>
            </w:r>
          </w:p>
        </w:tc>
        <w:tc>
          <w:tcPr>
            <w:tcW w:type="dxa" w:w="1101"/>
          </w:tcPr>
          <w:p>
            <w:r>
              <w:t>1.540-1.535</w:t>
            </w:r>
          </w:p>
        </w:tc>
        <w:tc>
          <w:tcPr>
            <w:tcW w:type="dxa" w:w="1101"/>
          </w:tcPr>
          <w:p>
            <w:r>
              <w:t>8</w:t>
            </w:r>
          </w:p>
        </w:tc>
      </w:tr>
      <w:tr>
        <w:tc>
          <w:tcPr>
            <w:tcW w:type="dxa" w:w="1101"/>
          </w:tcPr>
          <w:p>
            <w:r>
              <w:t>1.635-1.633</w:t>
            </w:r>
          </w:p>
        </w:tc>
        <w:tc>
          <w:tcPr>
            <w:tcW w:type="dxa" w:w="1101"/>
          </w:tcPr>
          <w:p>
            <w:r>
              <w:t>7</w:t>
            </w:r>
          </w:p>
        </w:tc>
        <w:tc>
          <w:tcPr>
            <w:tcW w:type="dxa" w:w="1101"/>
          </w:tcPr>
          <w:p>
            <w:r>
              <w:t>1.535-1.530</w:t>
            </w:r>
          </w:p>
        </w:tc>
        <w:tc>
          <w:tcPr>
            <w:tcW w:type="dxa" w:w="1101"/>
          </w:tcPr>
          <w:p>
            <w:r>
              <w:t>4</w:t>
            </w:r>
          </w:p>
        </w:tc>
        <w:tc>
          <w:tcPr>
            <w:tcW w:type="dxa" w:w="1101"/>
          </w:tcPr>
          <w:p>
            <w:r>
              <w:t>1.635-1.633</w:t>
            </w:r>
          </w:p>
        </w:tc>
        <w:tc>
          <w:tcPr>
            <w:tcW w:type="dxa" w:w="1101"/>
          </w:tcPr>
          <w:p>
            <w:r>
              <w:t>7</w:t>
            </w:r>
          </w:p>
        </w:tc>
        <w:tc>
          <w:tcPr>
            <w:tcW w:type="dxa" w:w="1101"/>
          </w:tcPr>
          <w:p>
            <w:r>
              <w:t>1.535-1.530</w:t>
            </w:r>
          </w:p>
        </w:tc>
        <w:tc>
          <w:tcPr>
            <w:tcW w:type="dxa" w:w="1101"/>
          </w:tcPr>
          <w:p>
            <w:r>
              <w:t>4</w:t>
            </w:r>
          </w:p>
        </w:tc>
      </w:tr>
      <w:tr>
        <w:tc>
          <w:tcPr>
            <w:tcW w:type="dxa" w:w="1101"/>
          </w:tcPr>
          <w:p>
            <w:r>
              <w:t>1.633-1.631</w:t>
            </w:r>
          </w:p>
        </w:tc>
        <w:tc>
          <w:tcPr>
            <w:tcW w:type="dxa" w:w="1101"/>
          </w:tcPr>
          <w:p>
            <w:r>
              <w:t>3</w:t>
            </w:r>
          </w:p>
        </w:tc>
        <w:tc>
          <w:tcPr>
            <w:tcW w:type="dxa" w:w="1101"/>
          </w:tcPr>
          <w:p>
            <w:r>
              <w:t>1.530-1.525</w:t>
            </w:r>
          </w:p>
        </w:tc>
        <w:tc>
          <w:tcPr>
            <w:tcW w:type="dxa" w:w="1101"/>
          </w:tcPr>
          <w:p>
            <w:r>
              <w:t>4</w:t>
            </w:r>
          </w:p>
        </w:tc>
        <w:tc>
          <w:tcPr>
            <w:tcW w:type="dxa" w:w="1101"/>
          </w:tcPr>
          <w:p>
            <w:r>
              <w:t>1.633-1.631</w:t>
            </w:r>
          </w:p>
        </w:tc>
        <w:tc>
          <w:tcPr>
            <w:tcW w:type="dxa" w:w="1101"/>
          </w:tcPr>
          <w:p>
            <w:r>
              <w:t>3</w:t>
            </w:r>
          </w:p>
        </w:tc>
        <w:tc>
          <w:tcPr>
            <w:tcW w:type="dxa" w:w="1101"/>
          </w:tcPr>
          <w:p>
            <w:r>
              <w:t>1.530-1.525</w:t>
            </w:r>
          </w:p>
        </w:tc>
        <w:tc>
          <w:tcPr>
            <w:tcW w:type="dxa" w:w="1101"/>
          </w:tcPr>
          <w:p>
            <w:r>
              <w:t>4</w:t>
            </w:r>
          </w:p>
        </w:tc>
      </w:tr>
      <w:tr>
        <w:tc>
          <w:tcPr>
            <w:tcW w:type="dxa" w:w="1101"/>
          </w:tcPr>
          <w:p>
            <w:r>
              <w:t>1.631-1.629</w:t>
            </w:r>
          </w:p>
        </w:tc>
        <w:tc>
          <w:tcPr>
            <w:tcW w:type="dxa" w:w="1101"/>
          </w:tcPr>
          <w:p>
            <w:r>
              <w:t>0</w:t>
            </w:r>
          </w:p>
        </w:tc>
        <w:tc>
          <w:tcPr>
            <w:tcW w:type="dxa" w:w="1101"/>
          </w:tcPr>
          <w:p>
            <w:r>
              <w:t>1.525-1.520</w:t>
            </w:r>
          </w:p>
        </w:tc>
        <w:tc>
          <w:tcPr>
            <w:tcW w:type="dxa" w:w="1101"/>
          </w:tcPr>
          <w:p>
            <w:r>
              <w:t>7</w:t>
            </w:r>
          </w:p>
        </w:tc>
        <w:tc>
          <w:tcPr>
            <w:tcW w:type="dxa" w:w="1101"/>
          </w:tcPr>
          <w:p>
            <w:r>
              <w:t>1.631-1.629</w:t>
            </w:r>
          </w:p>
        </w:tc>
        <w:tc>
          <w:tcPr>
            <w:tcW w:type="dxa" w:w="1101"/>
          </w:tcPr>
          <w:p>
            <w:r>
              <w:t>0</w:t>
            </w:r>
          </w:p>
        </w:tc>
        <w:tc>
          <w:tcPr>
            <w:tcW w:type="dxa" w:w="1101"/>
          </w:tcPr>
          <w:p>
            <w:r>
              <w:t>1.525-1.520</w:t>
            </w:r>
          </w:p>
        </w:tc>
        <w:tc>
          <w:tcPr>
            <w:tcW w:type="dxa" w:w="1101"/>
          </w:tcPr>
          <w:p>
            <w:r>
              <w:t>7</w:t>
            </w:r>
          </w:p>
        </w:tc>
      </w:tr>
      <w:tr>
        <w:tc>
          <w:tcPr>
            <w:tcW w:type="dxa" w:w="1101"/>
          </w:tcPr>
          <w:p>
            <w:r>
              <w:t>1.629-1.627</w:t>
            </w:r>
          </w:p>
        </w:tc>
        <w:tc>
          <w:tcPr>
            <w:tcW w:type="dxa" w:w="1101"/>
          </w:tcPr>
          <w:p>
            <w:r>
              <w:t>1</w:t>
            </w:r>
          </w:p>
        </w:tc>
        <w:tc>
          <w:tcPr>
            <w:tcW w:type="dxa" w:w="1101"/>
          </w:tcPr>
          <w:p>
            <w:r>
              <w:t>1.520-1.515</w:t>
            </w:r>
          </w:p>
        </w:tc>
        <w:tc>
          <w:tcPr>
            <w:tcW w:type="dxa" w:w="1101"/>
          </w:tcPr>
          <w:p>
            <w:r>
              <w:t>6</w:t>
            </w:r>
          </w:p>
        </w:tc>
        <w:tc>
          <w:tcPr>
            <w:tcW w:type="dxa" w:w="1101"/>
          </w:tcPr>
          <w:p>
            <w:r>
              <w:t>1.629-1.627</w:t>
            </w:r>
          </w:p>
        </w:tc>
        <w:tc>
          <w:tcPr>
            <w:tcW w:type="dxa" w:w="1101"/>
          </w:tcPr>
          <w:p>
            <w:r>
              <w:t>1</w:t>
            </w:r>
          </w:p>
        </w:tc>
        <w:tc>
          <w:tcPr>
            <w:tcW w:type="dxa" w:w="1101"/>
          </w:tcPr>
          <w:p>
            <w:r>
              <w:t>1.520-1.515</w:t>
            </w:r>
          </w:p>
        </w:tc>
        <w:tc>
          <w:tcPr>
            <w:tcW w:type="dxa" w:w="1101"/>
          </w:tcPr>
          <w:p>
            <w:r>
              <w:t>6</w:t>
            </w:r>
          </w:p>
        </w:tc>
      </w:tr>
      <w:tr>
        <w:tc>
          <w:tcPr>
            <w:tcW w:type="dxa" w:w="1101"/>
          </w:tcPr>
          <w:p>
            <w:r>
              <w:t>1.627-1.625</w:t>
            </w:r>
          </w:p>
        </w:tc>
        <w:tc>
          <w:tcPr>
            <w:tcW w:type="dxa" w:w="1101"/>
          </w:tcPr>
          <w:p>
            <w:r>
              <w:t>2</w:t>
            </w:r>
          </w:p>
        </w:tc>
        <w:tc>
          <w:tcPr>
            <w:tcW w:type="dxa" w:w="1101"/>
          </w:tcPr>
          <w:p>
            <w:r>
              <w:t>1.515-1.510</w:t>
            </w:r>
          </w:p>
        </w:tc>
        <w:tc>
          <w:tcPr>
            <w:tcW w:type="dxa" w:w="1101"/>
          </w:tcPr>
          <w:p>
            <w:r>
              <w:t>7</w:t>
            </w:r>
          </w:p>
        </w:tc>
        <w:tc>
          <w:tcPr>
            <w:tcW w:type="dxa" w:w="1101"/>
          </w:tcPr>
          <w:p>
            <w:r>
              <w:t>1.627-1.625</w:t>
            </w:r>
          </w:p>
        </w:tc>
        <w:tc>
          <w:tcPr>
            <w:tcW w:type="dxa" w:w="1101"/>
          </w:tcPr>
          <w:p>
            <w:r>
              <w:t>2</w:t>
            </w:r>
          </w:p>
        </w:tc>
        <w:tc>
          <w:tcPr>
            <w:tcW w:type="dxa" w:w="1101"/>
          </w:tcPr>
          <w:p>
            <w:r>
              <w:t>1.515-1.510</w:t>
            </w:r>
          </w:p>
        </w:tc>
        <w:tc>
          <w:tcPr>
            <w:tcW w:type="dxa" w:w="1101"/>
          </w:tcPr>
          <w:p>
            <w:r>
              <w:t>3</w:t>
            </w:r>
          </w:p>
        </w:tc>
      </w:tr>
      <w:tr>
        <w:tc>
          <w:tcPr>
            <w:tcW w:type="dxa" w:w="1101"/>
          </w:tcPr>
          <w:p>
            <w:r/>
          </w:p>
        </w:tc>
        <w:tc>
          <w:tcPr>
            <w:tcW w:type="dxa" w:w="1101"/>
          </w:tcPr>
          <w:p>
            <w:r/>
          </w:p>
        </w:tc>
        <w:tc>
          <w:tcPr>
            <w:tcW w:type="dxa" w:w="1101"/>
          </w:tcPr>
          <w:p>
            <w:r/>
          </w:p>
        </w:tc>
        <w:tc>
          <w:tcPr>
            <w:tcW w:type="dxa" w:w="1101"/>
          </w:tcPr>
          <w:p>
            <w:r/>
          </w:p>
        </w:tc>
        <w:tc>
          <w:tcPr>
            <w:tcW w:type="dxa" w:w="1101"/>
          </w:tcPr>
          <w:p>
            <w:r>
              <w:t>1.625-1.623</w:t>
            </w:r>
          </w:p>
        </w:tc>
        <w:tc>
          <w:tcPr>
            <w:tcW w:type="dxa" w:w="1101"/>
          </w:tcPr>
          <w:p>
            <w:r>
              <w:t>0</w:t>
            </w:r>
          </w:p>
        </w:tc>
        <w:tc>
          <w:tcPr>
            <w:tcW w:type="dxa" w:w="1101"/>
          </w:tcPr>
          <w:p>
            <w:r>
              <w:t>1.510-1.505</w:t>
            </w:r>
          </w:p>
        </w:tc>
        <w:tc>
          <w:tcPr>
            <w:tcW w:type="dxa" w:w="1101"/>
          </w:tcPr>
          <w:p>
            <w:r>
              <w:t>4</w:t>
            </w:r>
          </w:p>
        </w:tc>
      </w:tr>
      <w:tr>
        <w:tc>
          <w:tcPr>
            <w:tcW w:type="dxa" w:w="1101"/>
          </w:tcPr>
          <w:p>
            <w:r/>
          </w:p>
        </w:tc>
        <w:tc>
          <w:tcPr>
            <w:tcW w:type="dxa" w:w="1101"/>
          </w:tcPr>
          <w:p>
            <w:r/>
          </w:p>
        </w:tc>
        <w:tc>
          <w:tcPr>
            <w:tcW w:type="dxa" w:w="1101"/>
          </w:tcPr>
          <w:p>
            <w:r/>
          </w:p>
        </w:tc>
        <w:tc>
          <w:tcPr>
            <w:tcW w:type="dxa" w:w="1101"/>
          </w:tcPr>
          <w:p>
            <w:r/>
          </w:p>
        </w:tc>
        <w:tc>
          <w:tcPr>
            <w:tcW w:type="dxa" w:w="1101"/>
          </w:tcPr>
          <w:p/>
        </w:tc>
        <w:tc>
          <w:tcPr>
            <w:tcW w:type="dxa" w:w="1101"/>
          </w:tcPr>
          <w:p/>
        </w:tc>
        <w:tc>
          <w:tcPr>
            <w:tcW w:type="dxa" w:w="1101"/>
          </w:tcPr>
          <w:p/>
        </w:tc>
        <w:tc>
          <w:tcPr>
            <w:tcW w:type="dxa" w:w="1101"/>
          </w:tcPr>
          <w:p/>
        </w:tc>
      </w:tr>
    </w:tbl>
    <w:p w:rsidR="0055343D" w:rsidRDefault="0055343D" w:rsidP="006012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DF0772" w:rsidRPr="00DE3F13" w:rsidRDefault="0055343D" w:rsidP="0055343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sectPr w:rsidR="00DF0772" w:rsidRPr="00DE3F1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74F15"/>
    <w:rsid w:val="00097BDF"/>
    <w:rsid w:val="000B71F9"/>
    <w:rsid w:val="000B75D5"/>
    <w:rsid w:val="000B7D26"/>
    <w:rsid w:val="000C5EE4"/>
    <w:rsid w:val="000F1409"/>
    <w:rsid w:val="0015074B"/>
    <w:rsid w:val="0015291A"/>
    <w:rsid w:val="00193D05"/>
    <w:rsid w:val="00194263"/>
    <w:rsid w:val="001C388B"/>
    <w:rsid w:val="001C64F2"/>
    <w:rsid w:val="001E31F6"/>
    <w:rsid w:val="002139A2"/>
    <w:rsid w:val="0022341D"/>
    <w:rsid w:val="00240E93"/>
    <w:rsid w:val="0029639D"/>
    <w:rsid w:val="0031736D"/>
    <w:rsid w:val="00326F90"/>
    <w:rsid w:val="003361E1"/>
    <w:rsid w:val="00337D7D"/>
    <w:rsid w:val="00354B34"/>
    <w:rsid w:val="00376A8E"/>
    <w:rsid w:val="0038405C"/>
    <w:rsid w:val="003C1026"/>
    <w:rsid w:val="003D0752"/>
    <w:rsid w:val="00405219"/>
    <w:rsid w:val="00434DD8"/>
    <w:rsid w:val="0048177B"/>
    <w:rsid w:val="005219F9"/>
    <w:rsid w:val="0055343D"/>
    <w:rsid w:val="0056628C"/>
    <w:rsid w:val="00576378"/>
    <w:rsid w:val="005A7372"/>
    <w:rsid w:val="005C6071"/>
    <w:rsid w:val="005E3493"/>
    <w:rsid w:val="00601243"/>
    <w:rsid w:val="0061448E"/>
    <w:rsid w:val="00674161"/>
    <w:rsid w:val="006753C9"/>
    <w:rsid w:val="006F5E1A"/>
    <w:rsid w:val="0072712F"/>
    <w:rsid w:val="00730AE9"/>
    <w:rsid w:val="00743E4E"/>
    <w:rsid w:val="007739D3"/>
    <w:rsid w:val="007C053D"/>
    <w:rsid w:val="00830C96"/>
    <w:rsid w:val="00853147"/>
    <w:rsid w:val="00865E18"/>
    <w:rsid w:val="0088085A"/>
    <w:rsid w:val="0088495E"/>
    <w:rsid w:val="009064DB"/>
    <w:rsid w:val="009B28F3"/>
    <w:rsid w:val="009C4DDB"/>
    <w:rsid w:val="009E5124"/>
    <w:rsid w:val="00A40865"/>
    <w:rsid w:val="00A4294A"/>
    <w:rsid w:val="00A44319"/>
    <w:rsid w:val="00A51EAD"/>
    <w:rsid w:val="00A814F4"/>
    <w:rsid w:val="00AA1D8D"/>
    <w:rsid w:val="00AB1ECE"/>
    <w:rsid w:val="00AE673A"/>
    <w:rsid w:val="00AF07F5"/>
    <w:rsid w:val="00B47730"/>
    <w:rsid w:val="00BB5953"/>
    <w:rsid w:val="00BB667F"/>
    <w:rsid w:val="00BC0320"/>
    <w:rsid w:val="00C12400"/>
    <w:rsid w:val="00C43666"/>
    <w:rsid w:val="00C4596E"/>
    <w:rsid w:val="00C6667D"/>
    <w:rsid w:val="00C6752E"/>
    <w:rsid w:val="00CB0664"/>
    <w:rsid w:val="00CD5330"/>
    <w:rsid w:val="00CE1F91"/>
    <w:rsid w:val="00CF1A37"/>
    <w:rsid w:val="00CF3356"/>
    <w:rsid w:val="00D44A8D"/>
    <w:rsid w:val="00D75F60"/>
    <w:rsid w:val="00D8655E"/>
    <w:rsid w:val="00DA5F1E"/>
    <w:rsid w:val="00DE3F13"/>
    <w:rsid w:val="00DF0772"/>
    <w:rsid w:val="00E46085"/>
    <w:rsid w:val="00E521A9"/>
    <w:rsid w:val="00F04D45"/>
    <w:rsid w:val="00F46531"/>
    <w:rsid w:val="00F73132"/>
    <w:rsid w:val="00F85025"/>
    <w:rsid w:val="00FA34EA"/>
    <w:rsid w:val="00FC693F"/>
    <w:rsid w:val="00FD0551"/>
    <w:rsid w:val="00FF6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21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9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21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9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566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D485157-D27A-4221-BF2D-5245239FCB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6865</TotalTime>
  <Pages>2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1264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Peter Wang</cp:lastModifiedBy>
  <cp:revision>81</cp:revision>
  <dcterms:created xsi:type="dcterms:W3CDTF">2013-12-24T00:15:00Z</dcterms:created>
  <dcterms:modified xsi:type="dcterms:W3CDTF">2021-03-02T22:23:00Z</dcterms:modified>
  <cp:category/>
</cp:coreProperties>
</file>
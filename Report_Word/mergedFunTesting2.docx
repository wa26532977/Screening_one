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1031200" cy="1371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0" cy="1371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1031200" cy="1371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0" cy="1371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FunTesting2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2019-12-03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Energizer L91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Li/FeS2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p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9613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AA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Section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Section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1.4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1.4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2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2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25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25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50.5(H) X 14.0(D)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2/15/2016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6/23/2016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10/21/2019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10/21/2019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FunTesting2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
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14872-00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2021-05-27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MN1500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Zn/MnO₂ (Alk)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210317-1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12789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12965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LAT Screen &amp; Tab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CJH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5.0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3.3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AA (Cylinder)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36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11/10/2020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03/17/2021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05/05/2021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05/05/2021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14872-00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
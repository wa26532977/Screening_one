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14891C00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Li/MnO₂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Panasonic CR2032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0.002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3.192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3.244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3.242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3.230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3.244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73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D6F0"/>
  <w14:defaultImageDpi w14:val="300"/>
  <w15:docId w15:val="{93F361AA-1EA6-4200-9D8F-7B15AAA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AC-2F04-4F99-A8D8-C883B24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58</cp:revision>
  <dcterms:created xsi:type="dcterms:W3CDTF">2013-12-24T00:15:00Z</dcterms:created>
  <dcterms:modified xsi:type="dcterms:W3CDTF">2021-04-02T16:53:00Z</dcterms:modified>
  <cp:category/>
</cp:coreProperties>
</file>
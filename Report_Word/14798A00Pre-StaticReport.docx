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1F91" w:rsidRDefault="005219F9" w:rsidP="000B7D26">
      <w:pPr>
        <w:spacing w:after="0"/>
        <w:jc w:val="center"/>
      </w:pPr>
      <w:r w:rsidRPr="005219F9">
        <w:rPr>
          <w:b/>
          <w:u w:val="single"/>
        </w:rPr>
        <w:t>SCREE</w:t>
      </w:r>
      <w:r w:rsidR="00407A22">
        <w:rPr>
          <w:b/>
          <w:u w:val="single"/>
        </w:rPr>
        <w:t>N</w:t>
      </w:r>
      <w:r w:rsidRPr="005219F9">
        <w:rPr>
          <w:b/>
          <w:u w:val="single"/>
        </w:rPr>
        <w:t>ING REPORT</w:t>
      </w:r>
    </w:p>
    <w:p w:rsidR="005219F9" w:rsidRPr="00D75F60" w:rsidRDefault="005219F9" w:rsidP="00576378">
      <w:pPr>
        <w:spacing w:after="0"/>
        <w:ind w:right="440"/>
        <w:rPr>
          <w:rFonts w:ascii="Times New Roman" w:hAnsi="Times New Roman" w:cs="Times New Roman"/>
          <w:sz w:val="20"/>
          <w:szCs w:val="20"/>
        </w:rPr>
      </w:pPr>
      <w:r w:rsidRPr="00DE3F13">
        <w:rPr>
          <w:rFonts w:ascii="Times New Roman" w:hAnsi="Times New Roman" w:cs="Times New Roman"/>
          <w:b/>
          <w:sz w:val="20"/>
          <w:szCs w:val="20"/>
        </w:rPr>
        <w:t xml:space="preserve">Test Number: </w:t>
      </w:r>
      <w:r w:rsidR="00CE1F91" w:rsidRPr="00DE3F13">
        <w:rPr>
          <w:rFonts w:ascii="Times New Roman" w:hAnsi="Times New Roman" w:cs="Times New Roman"/>
          <w:sz w:val="20"/>
          <w:szCs w:val="20"/>
        </w:rPr>
        <w:t>14798A00</w:t>
      </w:r>
      <w:r w:rsidR="0072712F" w:rsidRPr="00DE3F13">
        <w:rPr>
          <w:rFonts w:ascii="Times New Roman" w:hAnsi="Times New Roman" w:cs="Times New Roman"/>
          <w:sz w:val="20"/>
          <w:szCs w:val="20"/>
        </w:rPr>
        <w:tab/>
      </w:r>
      <w:r w:rsidR="0072712F" w:rsidRPr="00DE3F13">
        <w:rPr>
          <w:rFonts w:ascii="Times New Roman" w:hAnsi="Times New Roman" w:cs="Times New Roman"/>
          <w:sz w:val="20"/>
          <w:szCs w:val="20"/>
        </w:rPr>
        <w:tab/>
      </w:r>
      <w:r w:rsidR="00DE3F13">
        <w:rPr>
          <w:rFonts w:ascii="Times New Roman" w:hAnsi="Times New Roman" w:cs="Times New Roman"/>
          <w:sz w:val="20"/>
          <w:szCs w:val="20"/>
        </w:rPr>
        <w:tab/>
      </w:r>
      <w:r w:rsidR="00D75F60">
        <w:rPr>
          <w:rFonts w:ascii="Times New Roman" w:hAnsi="Times New Roman" w:cs="Times New Roman"/>
          <w:b/>
          <w:sz w:val="24"/>
          <w:szCs w:val="24"/>
        </w:rPr>
        <w:tab/>
      </w:r>
      <w:r w:rsidR="00576378" w:rsidRPr="00DE3F13">
        <w:rPr>
          <w:rFonts w:ascii="Times New Roman" w:hAnsi="Times New Roman" w:cs="Times New Roman"/>
          <w:sz w:val="20"/>
          <w:szCs w:val="20"/>
        </w:rPr>
        <w:tab/>
      </w:r>
      <w:r w:rsidR="00576378" w:rsidRPr="00DE3F13">
        <w:rPr>
          <w:rFonts w:ascii="Times New Roman" w:hAnsi="Times New Roman" w:cs="Times New Roman"/>
          <w:sz w:val="20"/>
          <w:szCs w:val="20"/>
        </w:rPr>
        <w:tab/>
      </w:r>
      <w:r w:rsidR="00D75F60">
        <w:rPr>
          <w:rFonts w:ascii="Times New Roman" w:hAnsi="Times New Roman" w:cs="Times New Roman"/>
          <w:b/>
          <w:sz w:val="20"/>
          <w:szCs w:val="20"/>
        </w:rPr>
        <w:t>Date:</w:t>
      </w:r>
      <w:r w:rsidR="00D75F60">
        <w:rPr>
          <w:rFonts w:ascii="Times New Roman" w:hAnsi="Times New Roman" w:cs="Times New Roman"/>
          <w:sz w:val="20"/>
          <w:szCs w:val="20"/>
        </w:rPr>
        <w:t>2021-05-27</w:t>
      </w:r>
    </w:p>
    <w:p w:rsidR="005219F9" w:rsidRPr="00DE3F13" w:rsidRDefault="0072712F" w:rsidP="0057637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E3F13">
        <w:rPr>
          <w:rFonts w:ascii="Times New Roman" w:hAnsi="Times New Roman" w:cs="Times New Roman"/>
          <w:b/>
          <w:sz w:val="20"/>
          <w:szCs w:val="20"/>
        </w:rPr>
        <w:t>Sample Name</w:t>
      </w:r>
      <w:r w:rsidR="005219F9" w:rsidRPr="00DE3F13">
        <w:rPr>
          <w:rFonts w:ascii="Times New Roman" w:hAnsi="Times New Roman" w:cs="Times New Roman"/>
          <w:b/>
          <w:sz w:val="20"/>
          <w:szCs w:val="20"/>
        </w:rPr>
        <w:t xml:space="preserve">: </w:t>
      </w:r>
      <w:r w:rsidR="00DA5F1E">
        <w:rPr>
          <w:rFonts w:ascii="Times New Roman" w:hAnsi="Times New Roman" w:cs="Times New Roman"/>
          <w:sz w:val="20"/>
          <w:szCs w:val="20"/>
        </w:rPr>
        <w:t>SAFT LM33600</w:t>
      </w:r>
      <w:r w:rsidRPr="00DE3F13">
        <w:rPr>
          <w:rFonts w:ascii="Times New Roman" w:hAnsi="Times New Roman" w:cs="Times New Roman"/>
          <w:sz w:val="20"/>
          <w:szCs w:val="20"/>
        </w:rPr>
        <w:tab/>
      </w:r>
    </w:p>
    <w:p w:rsidR="0072712F" w:rsidRDefault="00D75F60" w:rsidP="0031736D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Chemistry</w:t>
      </w:r>
      <w:r w:rsidR="005219F9" w:rsidRPr="00DE3F13">
        <w:rPr>
          <w:rFonts w:ascii="Times New Roman" w:hAnsi="Times New Roman" w:cs="Times New Roman"/>
          <w:b/>
          <w:sz w:val="20"/>
          <w:szCs w:val="20"/>
        </w:rPr>
        <w:t xml:space="preserve">: </w:t>
      </w:r>
      <w:r>
        <w:rPr>
          <w:rFonts w:ascii="Times New Roman" w:hAnsi="Times New Roman" w:cs="Times New Roman"/>
          <w:sz w:val="20"/>
          <w:szCs w:val="20"/>
        </w:rPr>
        <w:t>Li/MnO₂</w:t>
      </w:r>
    </w:p>
    <w:p w:rsidR="00D75F60" w:rsidRDefault="00D75F60" w:rsidP="00D75F60">
      <w:pPr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D75F60">
        <w:rPr>
          <w:rFonts w:ascii="Times New Roman" w:hAnsi="Times New Roman" w:cs="Times New Roman"/>
          <w:b/>
          <w:sz w:val="20"/>
          <w:szCs w:val="20"/>
        </w:rPr>
      </w:r>
      <w:r w:rsidRPr="00F04D45">
        <w:rPr>
          <w:rFonts w:ascii="Times New Roman" w:hAnsi="Times New Roman" w:cs="Times New Roman"/>
          <w:sz w:val="20"/>
          <w:szCs w:val="20"/>
        </w:rPr>
        <w:t xml:space="preserve"> </w:t>
      </w:r>
      <w:r w:rsidRPr="00D75F60">
        <w:rPr>
          <w:rFonts w:ascii="Times New Roman" w:hAnsi="Times New Roman" w:cs="Times New Roman"/>
          <w:b/>
          <w:sz w:val="20"/>
          <w:szCs w:val="20"/>
        </w:rPr>
        <w:t>Voltage Statistic Table</w:t>
      </w:r>
    </w:p>
    <w:p w:rsidR="00D75F60" w:rsidRPr="00D75F60" w:rsidRDefault="00D75F60" w:rsidP="00D75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All samples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OCV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CCV</w:t>
      </w:r>
    </w:p>
    <w:p w:rsidR="00097BDF" w:rsidRDefault="00D75F60" w:rsidP="00097BDF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>Maximum: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3.211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2.933</w:t>
      </w:r>
    </w:p>
    <w:p w:rsidR="00D75F60" w:rsidRDefault="00097BDF" w:rsidP="00097BDF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  <w:r w:rsidR="00D75F60">
        <w:rPr>
          <w:rFonts w:ascii="Times New Roman" w:hAnsi="Times New Roman" w:cs="Times New Roman"/>
          <w:b/>
          <w:sz w:val="20"/>
          <w:szCs w:val="20"/>
        </w:rPr>
        <w:t>Minimum:</w:t>
      </w:r>
      <w:r w:rsidR="00D75F60" w:rsidRPr="003E534E">
        <w:rPr>
          <w:rFonts w:ascii="Times New Roman" w:hAnsi="Times New Roman" w:cs="Times New Roman"/>
          <w:sz w:val="20"/>
          <w:szCs w:val="20"/>
        </w:rPr>
        <w:tab/>
      </w:r>
      <w:r w:rsidR="00D75F60" w:rsidRPr="003E534E">
        <w:rPr>
          <w:rFonts w:ascii="Times New Roman" w:hAnsi="Times New Roman" w:cs="Times New Roman"/>
          <w:sz w:val="20"/>
          <w:szCs w:val="20"/>
        </w:rPr>
        <w:tab/>
      </w:r>
      <w:r w:rsidR="00D75F60" w:rsidRPr="003E534E">
        <w:rPr>
          <w:rFonts w:ascii="Times New Roman" w:hAnsi="Times New Roman" w:cs="Times New Roman"/>
          <w:sz w:val="20"/>
          <w:szCs w:val="20"/>
        </w:rPr>
        <w:tab/>
      </w:r>
      <w:r w:rsidR="00D75F60" w:rsidRPr="003E534E">
        <w:rPr>
          <w:rFonts w:ascii="Times New Roman" w:hAnsi="Times New Roman" w:cs="Times New Roman"/>
          <w:sz w:val="20"/>
          <w:szCs w:val="20"/>
        </w:rPr>
        <w:tab/>
      </w:r>
      <w:r w:rsidR="00D75F60">
        <w:rPr>
          <w:rFonts w:ascii="Times New Roman" w:hAnsi="Times New Roman" w:cs="Times New Roman"/>
          <w:b/>
          <w:sz w:val="20"/>
          <w:szCs w:val="20"/>
        </w:rPr>
        <w:t>3.179</w:t>
      </w:r>
      <w:r w:rsidR="00D75F60" w:rsidRPr="003E534E">
        <w:rPr>
          <w:rFonts w:ascii="Times New Roman" w:hAnsi="Times New Roman" w:cs="Times New Roman"/>
          <w:sz w:val="20"/>
          <w:szCs w:val="20"/>
        </w:rPr>
        <w:tab/>
      </w:r>
      <w:r w:rsidR="00D75F60" w:rsidRPr="003E534E">
        <w:rPr>
          <w:rFonts w:ascii="Times New Roman" w:hAnsi="Times New Roman" w:cs="Times New Roman"/>
          <w:sz w:val="20"/>
          <w:szCs w:val="20"/>
        </w:rPr>
        <w:tab/>
      </w:r>
      <w:r w:rsidR="00D75F60" w:rsidRPr="003E534E">
        <w:rPr>
          <w:rFonts w:ascii="Times New Roman" w:hAnsi="Times New Roman" w:cs="Times New Roman"/>
          <w:sz w:val="20"/>
          <w:szCs w:val="20"/>
        </w:rPr>
        <w:tab/>
      </w:r>
      <w:r w:rsidR="00D75F60">
        <w:rPr>
          <w:rFonts w:ascii="Times New Roman" w:hAnsi="Times New Roman" w:cs="Times New Roman"/>
          <w:b/>
          <w:sz w:val="20"/>
          <w:szCs w:val="20"/>
        </w:rPr>
        <w:t>2.861</w:t>
      </w:r>
    </w:p>
    <w:p w:rsidR="00D75F60" w:rsidRDefault="00D75F60" w:rsidP="00D75F60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>Median: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3.199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2.896</w:t>
      </w:r>
    </w:p>
    <w:p w:rsidR="00D75F60" w:rsidRDefault="00D75F60" w:rsidP="00D75F60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>Mean (M):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3.197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2.895</w:t>
      </w:r>
    </w:p>
    <w:p w:rsidR="00D75F60" w:rsidRDefault="00D75F60" w:rsidP="00F04D45">
      <w:pPr>
        <w:spacing w:after="0" w:line="36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  <w:r w:rsidR="003A447D">
        <w:rPr>
          <w:rFonts w:ascii="Times New Roman" w:hAnsi="Times New Roman" w:cs="Times New Roman"/>
          <w:b/>
          <w:sz w:val="20"/>
          <w:szCs w:val="20"/>
        </w:rPr>
        <w:t>Stander Deviation (SD):</w:t>
      </w:r>
      <w:r w:rsidR="003A447D" w:rsidRPr="003C1026">
        <w:rPr>
          <w:rFonts w:ascii="Times New Roman" w:hAnsi="Times New Roman" w:cs="Times New Roman"/>
          <w:sz w:val="20"/>
          <w:szCs w:val="20"/>
        </w:rPr>
        <w:tab/>
      </w:r>
      <w:r w:rsidR="003A447D" w:rsidRPr="003C1026">
        <w:rPr>
          <w:rFonts w:ascii="Times New Roman" w:hAnsi="Times New Roman" w:cs="Times New Roman"/>
          <w:sz w:val="20"/>
          <w:szCs w:val="20"/>
        </w:rPr>
        <w:tab/>
      </w:r>
      <w:r w:rsidR="003A447D" w:rsidRPr="003C1026">
        <w:rPr>
          <w:rFonts w:ascii="Times New Roman" w:hAnsi="Times New Roman" w:cs="Times New Roman"/>
          <w:sz w:val="20"/>
          <w:szCs w:val="20"/>
        </w:rPr>
        <w:tab/>
      </w:r>
      <w:r w:rsidR="003A447D">
        <w:rPr>
          <w:rFonts w:ascii="Times New Roman" w:hAnsi="Times New Roman" w:cs="Times New Roman"/>
          <w:b/>
          <w:sz w:val="20"/>
          <w:szCs w:val="20"/>
        </w:rPr>
        <w:t>0.00894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="00F04D45">
        <w:rPr>
          <w:rFonts w:ascii="Times New Roman" w:hAnsi="Times New Roman" w:cs="Times New Roman"/>
          <w:b/>
          <w:sz w:val="20"/>
          <w:szCs w:val="20"/>
        </w:rPr>
        <w:t>0.01878</w:t>
      </w:r>
    </w:p>
    <w:p w:rsidR="00D75F60" w:rsidRDefault="00D75F60" w:rsidP="00D75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>Total Samples: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38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38</w:t>
      </w:r>
    </w:p>
    <w:p w:rsidR="00D75F60" w:rsidRDefault="00D75F60" w:rsidP="00D75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>Total Passing Criterion: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38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38</w:t>
      </w:r>
    </w:p>
    <w:p w:rsidR="00D75F60" w:rsidRDefault="00D75F60" w:rsidP="00D75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>Total Failing Criterion: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0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0</w:t>
      </w:r>
    </w:p>
    <w:p w:rsidR="00D75F60" w:rsidRPr="003615D5" w:rsidRDefault="00D75F60" w:rsidP="00D75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  <w:r w:rsidR="00894CEB" w:rsidRPr="00A25E5D">
        <w:rPr>
          <w:rFonts w:ascii="Times New Roman" w:hAnsi="Times New Roman" w:cs="Times New Roman"/>
          <w:b/>
          <w:sz w:val="20"/>
          <w:szCs w:val="20"/>
        </w:rPr>
        <w:t>95%</w:t>
      </w:r>
      <w:r w:rsidR="00894CEB" w:rsidRPr="004608B9">
        <w:rPr>
          <w:rFonts w:ascii="Times New Roman" w:hAnsi="Times New Roman" w:cs="Times New Roman"/>
          <w:sz w:val="20"/>
          <w:szCs w:val="20"/>
        </w:rPr>
        <w:t xml:space="preserve"> </w:t>
      </w:r>
      <w:r w:rsidR="00894CEB" w:rsidRPr="00A25E5D">
        <w:rPr>
          <w:rFonts w:ascii="Times New Roman" w:hAnsi="Times New Roman" w:cs="Times New Roman"/>
          <w:b/>
          <w:sz w:val="20"/>
          <w:szCs w:val="20"/>
        </w:rPr>
        <w:t>confidence Interval</w:t>
      </w:r>
      <w:r w:rsidR="003615D5">
        <w:rPr>
          <w:rFonts w:ascii="Times New Roman" w:hAnsi="Times New Roman" w:cs="Times New Roman"/>
          <w:b/>
          <w:sz w:val="20"/>
          <w:szCs w:val="20"/>
        </w:rPr>
        <w:tab/>
      </w:r>
      <w:r w:rsidR="003615D5">
        <w:rPr>
          <w:rFonts w:ascii="Times New Roman" w:hAnsi="Times New Roman" w:cs="Times New Roman"/>
          <w:b/>
          <w:sz w:val="20"/>
          <w:szCs w:val="20"/>
        </w:rPr>
        <w:tab/>
      </w:r>
      <w:r w:rsidR="00894CEB" w:rsidRPr="00CC65B4">
        <w:rPr>
          <w:rFonts w:ascii="Times New Roman" w:hAnsi="Times New Roman" w:cs="Times New Roman"/>
          <w:sz w:val="20"/>
          <w:szCs w:val="20"/>
        </w:rPr>
        <w:tab/>
      </w:r>
      <w:r w:rsidR="003615D5" w:rsidRPr="003615D5">
        <w:rPr>
          <w:rFonts w:ascii="Times New Roman" w:hAnsi="Times New Roman" w:cs="Times New Roman"/>
          <w:sz w:val="20"/>
          <w:szCs w:val="20"/>
        </w:rPr>
        <w:t xml:space="preserve">3.194 / 3.200</w:t>
      </w:r>
      <w:r w:rsidRPr="003615D5">
        <w:rPr>
          <w:rFonts w:ascii="Times New Roman" w:hAnsi="Times New Roman" w:cs="Times New Roman"/>
          <w:sz w:val="20"/>
          <w:szCs w:val="20"/>
        </w:rPr>
        <w:tab/>
      </w:r>
      <w:r w:rsidRPr="003615D5">
        <w:rPr>
          <w:rFonts w:ascii="Times New Roman" w:hAnsi="Times New Roman" w:cs="Times New Roman"/>
          <w:sz w:val="20"/>
          <w:szCs w:val="20"/>
        </w:rPr>
        <w:tab/>
      </w:r>
      <w:r w:rsidR="003615D5" w:rsidRPr="003615D5">
        <w:rPr>
          <w:rFonts w:ascii="Times New Roman" w:hAnsi="Times New Roman" w:cs="Times New Roman"/>
          <w:sz w:val="20"/>
          <w:szCs w:val="20"/>
        </w:rPr>
        <w:t xml:space="preserve">2.889 / 2.901</w:t>
      </w:r>
    </w:p>
    <w:p w:rsidR="003615D5" w:rsidRPr="003615D5" w:rsidRDefault="00D75F60" w:rsidP="007B00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  <w:r w:rsidR="00187ECF">
        <w:rPr>
          <w:rFonts w:ascii="Times New Roman" w:hAnsi="Times New Roman" w:cs="Times New Roman"/>
          <w:b/>
          <w:sz w:val="20"/>
          <w:szCs w:val="20"/>
        </w:rPr>
        <w:t>Outli</w:t>
      </w:r>
      <w:r w:rsidR="003615D5">
        <w:rPr>
          <w:rFonts w:ascii="Times New Roman" w:hAnsi="Times New Roman" w:cs="Times New Roman"/>
          <w:b/>
          <w:sz w:val="20"/>
          <w:szCs w:val="20"/>
        </w:rPr>
        <w:t>er Min/Max</w:t>
      </w:r>
      <w:r w:rsidR="003615D5">
        <w:rPr>
          <w:rFonts w:ascii="Times New Roman" w:hAnsi="Times New Roman" w:cs="Times New Roman"/>
          <w:b/>
          <w:sz w:val="20"/>
          <w:szCs w:val="20"/>
        </w:rPr>
        <w:tab/>
      </w:r>
      <w:r w:rsidR="003615D5">
        <w:rPr>
          <w:rFonts w:ascii="Times New Roman" w:hAnsi="Times New Roman" w:cs="Times New Roman"/>
          <w:b/>
          <w:sz w:val="20"/>
          <w:szCs w:val="20"/>
        </w:rPr>
        <w:tab/>
      </w:r>
      <w:r w:rsidR="003615D5">
        <w:rPr>
          <w:rFonts w:ascii="Times New Roman" w:hAnsi="Times New Roman" w:cs="Times New Roman"/>
          <w:b/>
          <w:sz w:val="20"/>
          <w:szCs w:val="20"/>
        </w:rPr>
        <w:tab/>
      </w:r>
      <w:r w:rsidR="003615D5" w:rsidRPr="003615D5">
        <w:rPr>
          <w:rFonts w:ascii="Times New Roman" w:hAnsi="Times New Roman" w:cs="Times New Roman"/>
          <w:sz w:val="20"/>
          <w:szCs w:val="20"/>
        </w:rPr>
        <w:t xml:space="preserve">3.178 / 3.218</w:t>
      </w:r>
      <w:r w:rsidR="003615D5" w:rsidRPr="003615D5">
        <w:rPr>
          <w:rFonts w:ascii="Times New Roman" w:hAnsi="Times New Roman" w:cs="Times New Roman"/>
          <w:sz w:val="20"/>
          <w:szCs w:val="20"/>
        </w:rPr>
        <w:tab/>
      </w:r>
      <w:r w:rsidR="003615D5" w:rsidRPr="003615D5">
        <w:rPr>
          <w:rFonts w:ascii="Times New Roman" w:hAnsi="Times New Roman" w:cs="Times New Roman"/>
          <w:sz w:val="20"/>
          <w:szCs w:val="20"/>
        </w:rPr>
        <w:tab/>
        <w:t xml:space="preserve">2.846 / 2.944</w:t>
      </w:r>
    </w:p>
    <w:p w:rsidR="005C6071" w:rsidRPr="00F04D45" w:rsidRDefault="00D75F60" w:rsidP="007B00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2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Total </w:t>
      </w:r>
      <w:r w:rsidR="00187ECF">
        <w:rPr>
          <w:rFonts w:ascii="Times New Roman" w:hAnsi="Times New Roman" w:cs="Times New Roman"/>
          <w:b/>
          <w:sz w:val="20"/>
          <w:szCs w:val="20"/>
        </w:rPr>
        <w:t>Outlier</w:t>
      </w:r>
      <w:r w:rsidR="005C6071">
        <w:rPr>
          <w:rFonts w:ascii="Times New Roman" w:hAnsi="Times New Roman" w:cs="Times New Roman"/>
          <w:b/>
          <w:sz w:val="20"/>
          <w:szCs w:val="20"/>
        </w:rPr>
        <w:t>: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="00187ECF">
        <w:rPr>
          <w:rFonts w:ascii="Times New Roman" w:hAnsi="Times New Roman" w:cs="Times New Roman"/>
          <w:sz w:val="20"/>
          <w:szCs w:val="20"/>
        </w:rPr>
        <w:tab/>
      </w:r>
      <w:r w:rsidR="00187ECF">
        <w:rPr>
          <w:rFonts w:ascii="Times New Roman" w:hAnsi="Times New Roman" w:cs="Times New Roman"/>
          <w:sz w:val="20"/>
          <w:szCs w:val="20"/>
        </w:rPr>
        <w:tab/>
      </w:r>
      <w:r w:rsidR="003615D5" w:rsidRPr="003615D5">
        <w:rPr>
          <w:rFonts w:ascii="Times New Roman" w:hAnsi="Times New Roman" w:cs="Times New Roman"/>
          <w:sz w:val="20"/>
          <w:szCs w:val="20"/>
        </w:rPr>
        <w:t xml:space="preserve">0</w:t>
      </w:r>
      <w:r w:rsidRPr="003615D5">
        <w:rPr>
          <w:rFonts w:ascii="Times New Roman" w:hAnsi="Times New Roman" w:cs="Times New Roman"/>
          <w:sz w:val="20"/>
          <w:szCs w:val="20"/>
        </w:rPr>
        <w:tab/>
      </w:r>
      <w:r w:rsidRPr="003615D5">
        <w:rPr>
          <w:rFonts w:ascii="Times New Roman" w:hAnsi="Times New Roman" w:cs="Times New Roman"/>
          <w:sz w:val="20"/>
          <w:szCs w:val="20"/>
        </w:rPr>
        <w:tab/>
      </w:r>
      <w:r w:rsidRPr="003615D5">
        <w:rPr>
          <w:rFonts w:ascii="Times New Roman" w:hAnsi="Times New Roman" w:cs="Times New Roman"/>
          <w:sz w:val="20"/>
          <w:szCs w:val="20"/>
        </w:rPr>
        <w:tab/>
      </w:r>
      <w:r w:rsidR="003615D5" w:rsidRPr="003615D5">
        <w:rPr>
          <w:rFonts w:ascii="Times New Roman" w:hAnsi="Times New Roman" w:cs="Times New Roman"/>
          <w:sz w:val="20"/>
          <w:szCs w:val="20"/>
        </w:rPr>
        <w:t xml:space="preserve">0</w:t>
      </w:r>
      <w:r w:rsidRPr="003615D5">
        <w:rPr>
          <w:rFonts w:ascii="Times New Roman" w:hAnsi="Times New Roman" w:cs="Times New Roman"/>
          <w:sz w:val="20"/>
          <w:szCs w:val="20"/>
        </w:rPr>
        <w:tab/>
      </w:r>
    </w:p>
    <w:p w:rsidR="005C6071" w:rsidRDefault="005C6071" w:rsidP="00F04D45">
      <w:pPr>
        <w:spacing w:after="0"/>
        <w:ind w:firstLine="72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OCV &gt; or = </w:t>
      </w:r>
      <w:r w:rsidR="003615D5" w:rsidRPr="003615D5">
        <w:rPr>
          <w:rFonts w:ascii="Times New Roman" w:hAnsi="Times New Roman" w:cs="Times New Roman"/>
          <w:sz w:val="20"/>
          <w:szCs w:val="20"/>
        </w:rPr>
        <w:t xml:space="preserve">3.000</w:t>
      </w:r>
      <w:r>
        <w:rPr>
          <w:rFonts w:ascii="Times New Roman" w:hAnsi="Times New Roman" w:cs="Times New Roman"/>
          <w:b/>
          <w:sz w:val="20"/>
          <w:szCs w:val="20"/>
        </w:rPr>
        <w:t>V</w:t>
      </w:r>
    </w:p>
    <w:p w:rsidR="00F04D45" w:rsidRPr="00187ECF" w:rsidRDefault="005C6071" w:rsidP="00CF3356">
      <w:pPr>
        <w:pBdr>
          <w:bottom w:val="single" w:sz="4" w:space="1" w:color="auto"/>
        </w:pBdr>
        <w:spacing w:after="0"/>
        <w:rPr>
          <w:rFonts w:ascii="Times New Roman" w:eastAsia="SimSun" w:hAnsi="Times New Roman" w:cs="Times New Roman"/>
          <w:sz w:val="20"/>
          <w:szCs w:val="20"/>
          <w:lang w:eastAsia="zh-CN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  <w:r w:rsidR="00187ECF">
        <w:rPr>
          <w:rFonts w:ascii="Times New Roman" w:hAnsi="Times New Roman" w:cs="Times New Roman"/>
          <w:b/>
          <w:sz w:val="20"/>
          <w:szCs w:val="20"/>
        </w:rPr>
        <w:t xml:space="preserve">CCV &gt; or = </w:t>
      </w:r>
      <w:r w:rsidR="00187ECF" w:rsidRPr="00187ECF">
        <w:rPr>
          <w:rFonts w:ascii="Times New Roman" w:hAnsi="Times New Roman" w:cs="Times New Roman"/>
          <w:sz w:val="20"/>
          <w:szCs w:val="20"/>
        </w:rPr>
        <w:t xml:space="preserve">2.000</w:t>
      </w:r>
      <w:r w:rsidR="00726BE9">
        <w:rPr>
          <w:rFonts w:ascii="Times New Roman" w:hAnsi="Times New Roman" w:cs="Times New Roman"/>
          <w:sz w:val="20"/>
          <w:szCs w:val="20"/>
        </w:rPr>
        <w:t>V</w:t>
      </w:r>
      <w:r w:rsidR="00187ECF">
        <w:rPr>
          <w:rFonts w:ascii="Times New Roman" w:hAnsi="Times New Roman" w:cs="Times New Roman"/>
          <w:b/>
          <w:sz w:val="20"/>
          <w:szCs w:val="20"/>
        </w:rPr>
        <w:t xml:space="preserve"> @ </w:t>
      </w:r>
      <w:r w:rsidR="00187ECF" w:rsidRPr="00187ECF">
        <w:rPr>
          <w:rFonts w:ascii="Times New Roman" w:hAnsi="Times New Roman" w:cs="Times New Roman"/>
          <w:sz w:val="20"/>
          <w:szCs w:val="20"/>
        </w:rPr>
        <w:t xml:space="preserve">1.0 Ohms for 5.0 Seconds.</w:t>
      </w:r>
      <w:bookmarkStart w:id="0" w:name="_GoBack"/>
      <w:bookmarkEnd w:id="0"/>
    </w:p>
    <w:p w:rsidR="00F04D45" w:rsidRDefault="00CF3356" w:rsidP="00CF3356">
      <w:pPr>
        <w:spacing w:after="0"/>
        <w:jc w:val="center"/>
        <w:rPr>
          <w:rFonts w:ascii="Times New Roman" w:eastAsia="SimSun" w:hAnsi="Times New Roman" w:cs="Times New Roman"/>
          <w:b/>
          <w:sz w:val="20"/>
          <w:szCs w:val="20"/>
          <w:lang w:eastAsia="zh-CN"/>
        </w:rPr>
      </w:pPr>
      <w:r>
        <w:rPr>
          <w:rFonts w:ascii="Times New Roman" w:eastAsia="SimSun" w:hAnsi="Times New Roman" w:cs="Times New Roman"/>
          <w:b/>
          <w:sz w:val="20"/>
          <w:szCs w:val="20"/>
          <w:lang w:eastAsia="zh-CN"/>
        </w:rPr>
        <w:t>CUMULATIVE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4"/>
        <w:gridCol w:w="2214"/>
        <w:gridCol w:w="2214"/>
        <w:gridCol w:w="2214"/>
      </w:tblGrid>
      <w:tr w:rsidR="00CF3356" w:rsidTr="00356392">
        <w:tc>
          <w:tcPr>
            <w:tcW w:w="4428" w:type="dxa"/>
            <w:gridSpan w:val="2"/>
          </w:tcPr>
          <w:p w:rsidR="00CF3356" w:rsidRPr="00CF3356" w:rsidRDefault="00CF3356" w:rsidP="00CF335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All Sample OCV</w:t>
            </w:r>
          </w:p>
        </w:tc>
        <w:tc>
          <w:tcPr>
            <w:tcW w:w="4428" w:type="dxa"/>
            <w:gridSpan w:val="2"/>
          </w:tcPr>
          <w:p w:rsidR="00CF3356" w:rsidRPr="00CF3356" w:rsidRDefault="00CF3356" w:rsidP="00CF335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All Sample CCV</w:t>
            </w:r>
          </w:p>
        </w:tc>
      </w:tr>
      <w:tr w:rsidR="00CF3356" w:rsidTr="00CF3356">
        <w:tc>
          <w:tcPr>
            <w:tcW w:w="2214" w:type="dxa"/>
          </w:tcPr>
          <w:p w:rsidR="00CF3356" w:rsidRDefault="00CF3356" w:rsidP="00CF33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Voltage Range</w:t>
            </w:r>
          </w:p>
        </w:tc>
        <w:tc>
          <w:tcPr>
            <w:tcW w:w="2214" w:type="dxa"/>
          </w:tcPr>
          <w:p w:rsidR="00CF3356" w:rsidRDefault="002310CC" w:rsidP="00CF33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Samples</w:t>
            </w:r>
          </w:p>
        </w:tc>
        <w:tc>
          <w:tcPr>
            <w:tcW w:w="2214" w:type="dxa"/>
          </w:tcPr>
          <w:p w:rsidR="00CF3356" w:rsidRDefault="00CF3356" w:rsidP="00CF33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Voltage Range</w:t>
            </w:r>
          </w:p>
        </w:tc>
        <w:tc>
          <w:tcPr>
            <w:tcW w:w="2214" w:type="dxa"/>
          </w:tcPr>
          <w:p w:rsidR="00CF3356" w:rsidRDefault="002310CC" w:rsidP="00CF33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Samples</w:t>
            </w:r>
          </w:p>
        </w:tc>
      </w:tr>
      <w:tr>
        <w:tc>
          <w:tcPr>
            <w:tcW w:type="dxa" w:w="2214"/>
          </w:tcPr>
          <w:p>
            <w:r>
              <w:t>3.211-3.206</w:t>
            </w:r>
          </w:p>
        </w:tc>
        <w:tc>
          <w:tcPr>
            <w:tcW w:type="dxa" w:w="2214"/>
          </w:tcPr>
          <w:p>
            <w:r>
              <w:t>7</w:t>
            </w:r>
          </w:p>
        </w:tc>
        <w:tc>
          <w:tcPr>
            <w:tcW w:type="dxa" w:w="2214"/>
          </w:tcPr>
          <w:p>
            <w:r>
              <w:t>2.933-2.923</w:t>
            </w:r>
          </w:p>
        </w:tc>
        <w:tc>
          <w:tcPr>
            <w:tcW w:type="dxa" w:w="2214"/>
          </w:tcPr>
          <w:p>
            <w:r>
              <w:t>3</w:t>
            </w:r>
          </w:p>
        </w:tc>
      </w:tr>
      <w:tr>
        <w:tc>
          <w:tcPr>
            <w:tcW w:type="dxa" w:w="2214"/>
          </w:tcPr>
          <w:p>
            <w:r>
              <w:t>3.206-3.201</w:t>
            </w:r>
          </w:p>
        </w:tc>
        <w:tc>
          <w:tcPr>
            <w:tcW w:type="dxa" w:w="2214"/>
          </w:tcPr>
          <w:p>
            <w:r>
              <w:t>5</w:t>
            </w:r>
          </w:p>
        </w:tc>
        <w:tc>
          <w:tcPr>
            <w:tcW w:type="dxa" w:w="2214"/>
          </w:tcPr>
          <w:p>
            <w:r>
              <w:t>2.923-2.913</w:t>
            </w:r>
          </w:p>
        </w:tc>
        <w:tc>
          <w:tcPr>
            <w:tcW w:type="dxa" w:w="2214"/>
          </w:tcPr>
          <w:p>
            <w:r>
              <w:t>5</w:t>
            </w:r>
          </w:p>
        </w:tc>
      </w:tr>
      <w:tr>
        <w:tc>
          <w:tcPr>
            <w:tcW w:type="dxa" w:w="2214"/>
          </w:tcPr>
          <w:p>
            <w:r>
              <w:t>3.201-3.196</w:t>
            </w:r>
          </w:p>
        </w:tc>
        <w:tc>
          <w:tcPr>
            <w:tcW w:type="dxa" w:w="2214"/>
          </w:tcPr>
          <w:p>
            <w:r>
              <w:t>11</w:t>
            </w:r>
          </w:p>
        </w:tc>
        <w:tc>
          <w:tcPr>
            <w:tcW w:type="dxa" w:w="2214"/>
          </w:tcPr>
          <w:p>
            <w:r>
              <w:t>2.913-2.903</w:t>
            </w:r>
          </w:p>
        </w:tc>
        <w:tc>
          <w:tcPr>
            <w:tcW w:type="dxa" w:w="2214"/>
          </w:tcPr>
          <w:p>
            <w:r>
              <w:t>4</w:t>
            </w:r>
          </w:p>
        </w:tc>
      </w:tr>
      <w:tr>
        <w:tc>
          <w:tcPr>
            <w:tcW w:type="dxa" w:w="2214"/>
          </w:tcPr>
          <w:p>
            <w:r>
              <w:t>3.196-3.191</w:t>
            </w:r>
          </w:p>
        </w:tc>
        <w:tc>
          <w:tcPr>
            <w:tcW w:type="dxa" w:w="2214"/>
          </w:tcPr>
          <w:p>
            <w:r>
              <w:t>7</w:t>
            </w:r>
          </w:p>
        </w:tc>
        <w:tc>
          <w:tcPr>
            <w:tcW w:type="dxa" w:w="2214"/>
          </w:tcPr>
          <w:p>
            <w:r>
              <w:t>2.903-2.893</w:t>
            </w:r>
          </w:p>
        </w:tc>
        <w:tc>
          <w:tcPr>
            <w:tcW w:type="dxa" w:w="2214"/>
          </w:tcPr>
          <w:p>
            <w:r>
              <w:t>9</w:t>
            </w:r>
          </w:p>
        </w:tc>
      </w:tr>
      <w:tr>
        <w:tc>
          <w:tcPr>
            <w:tcW w:type="dxa" w:w="2214"/>
          </w:tcPr>
          <w:p>
            <w:r>
              <w:t>3.191-3.186</w:t>
            </w:r>
          </w:p>
        </w:tc>
        <w:tc>
          <w:tcPr>
            <w:tcW w:type="dxa" w:w="2214"/>
          </w:tcPr>
          <w:p>
            <w:r>
              <w:t>2</w:t>
            </w:r>
          </w:p>
        </w:tc>
        <w:tc>
          <w:tcPr>
            <w:tcW w:type="dxa" w:w="2214"/>
          </w:tcPr>
          <w:p>
            <w:r>
              <w:t>2.893-2.883</w:t>
            </w:r>
          </w:p>
        </w:tc>
        <w:tc>
          <w:tcPr>
            <w:tcW w:type="dxa" w:w="2214"/>
          </w:tcPr>
          <w:p>
            <w:r>
              <w:t>6</w:t>
            </w:r>
          </w:p>
        </w:tc>
      </w:tr>
      <w:tr>
        <w:tc>
          <w:tcPr>
            <w:tcW w:type="dxa" w:w="2214"/>
          </w:tcPr>
          <w:p>
            <w:r>
              <w:t>3.186-3.181</w:t>
            </w:r>
          </w:p>
        </w:tc>
        <w:tc>
          <w:tcPr>
            <w:tcW w:type="dxa" w:w="2214"/>
          </w:tcPr>
          <w:p>
            <w:r>
              <w:t>3</w:t>
            </w:r>
          </w:p>
        </w:tc>
        <w:tc>
          <w:tcPr>
            <w:tcW w:type="dxa" w:w="2214"/>
          </w:tcPr>
          <w:p>
            <w:r>
              <w:t>2.883-2.873</w:t>
            </w:r>
          </w:p>
        </w:tc>
        <w:tc>
          <w:tcPr>
            <w:tcW w:type="dxa" w:w="2214"/>
          </w:tcPr>
          <w:p>
            <w:r>
              <w:t>5</w:t>
            </w:r>
          </w:p>
        </w:tc>
      </w:tr>
      <w:tr>
        <w:tc>
          <w:tcPr>
            <w:tcW w:type="dxa" w:w="2214"/>
          </w:tcPr>
          <w:p>
            <w:r>
              <w:t>3.181-3.176</w:t>
            </w:r>
          </w:p>
        </w:tc>
        <w:tc>
          <w:tcPr>
            <w:tcW w:type="dxa" w:w="2214"/>
          </w:tcPr>
          <w:p>
            <w:r>
              <w:t>3</w:t>
            </w:r>
          </w:p>
        </w:tc>
        <w:tc>
          <w:tcPr>
            <w:tcW w:type="dxa" w:w="2214"/>
          </w:tcPr>
          <w:p>
            <w:r>
              <w:t>2.873-2.863</w:t>
            </w:r>
          </w:p>
        </w:tc>
        <w:tc>
          <w:tcPr>
            <w:tcW w:type="dxa" w:w="2214"/>
          </w:tcPr>
          <w:p>
            <w:r>
              <w:t>5</w:t>
            </w:r>
          </w:p>
        </w:tc>
      </w:tr>
      <w:tr>
        <w:tc>
          <w:tcPr>
            <w:tcW w:type="dxa" w:w="2214"/>
          </w:tcPr>
          <w:p>
            <w:r>
              <w:t>3.176-3.171</w:t>
            </w:r>
          </w:p>
        </w:tc>
        <w:tc>
          <w:tcPr>
            <w:tcW w:type="dxa" w:w="2214"/>
          </w:tcPr>
          <w:p>
            <w:r>
              <w:t>0</w:t>
            </w:r>
          </w:p>
        </w:tc>
        <w:tc>
          <w:tcPr>
            <w:tcW w:type="dxa" w:w="2214"/>
          </w:tcPr>
          <w:p>
            <w:r>
              <w:t>2.863-2.853</w:t>
            </w:r>
          </w:p>
        </w:tc>
        <w:tc>
          <w:tcPr>
            <w:tcW w:type="dxa" w:w="2214"/>
          </w:tcPr>
          <w:p>
            <w:r>
              <w:t>1</w:t>
            </w:r>
          </w:p>
        </w:tc>
      </w:tr>
    </w:tbl>
    <w:p w:rsidR="00E54706" w:rsidRDefault="00E54706" w:rsidP="0060124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DF0772" w:rsidRPr="00DE3F13" w:rsidRDefault="004837A6" w:rsidP="004837A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sectPr w:rsidR="00DF0772" w:rsidRPr="00DE3F1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097BDF"/>
    <w:rsid w:val="000B75D5"/>
    <w:rsid w:val="000B7D26"/>
    <w:rsid w:val="000C5EE4"/>
    <w:rsid w:val="0015074B"/>
    <w:rsid w:val="0015291A"/>
    <w:rsid w:val="00187ECF"/>
    <w:rsid w:val="00193D05"/>
    <w:rsid w:val="00194263"/>
    <w:rsid w:val="001C388B"/>
    <w:rsid w:val="001E31F6"/>
    <w:rsid w:val="0022341D"/>
    <w:rsid w:val="002310CC"/>
    <w:rsid w:val="00240E93"/>
    <w:rsid w:val="0029639D"/>
    <w:rsid w:val="0031736D"/>
    <w:rsid w:val="00326F90"/>
    <w:rsid w:val="003361E1"/>
    <w:rsid w:val="00337D7D"/>
    <w:rsid w:val="00354B34"/>
    <w:rsid w:val="003615D5"/>
    <w:rsid w:val="00376A8E"/>
    <w:rsid w:val="003A447D"/>
    <w:rsid w:val="003D0752"/>
    <w:rsid w:val="003E534E"/>
    <w:rsid w:val="00407A22"/>
    <w:rsid w:val="00434DD8"/>
    <w:rsid w:val="004608B9"/>
    <w:rsid w:val="0048177B"/>
    <w:rsid w:val="004837A6"/>
    <w:rsid w:val="005219F9"/>
    <w:rsid w:val="0056628C"/>
    <w:rsid w:val="00576378"/>
    <w:rsid w:val="005C6071"/>
    <w:rsid w:val="005E3493"/>
    <w:rsid w:val="00601243"/>
    <w:rsid w:val="0061448E"/>
    <w:rsid w:val="00665A41"/>
    <w:rsid w:val="006753C9"/>
    <w:rsid w:val="006E74B2"/>
    <w:rsid w:val="006F5E1A"/>
    <w:rsid w:val="00726BE9"/>
    <w:rsid w:val="0072712F"/>
    <w:rsid w:val="00743E4E"/>
    <w:rsid w:val="007739D3"/>
    <w:rsid w:val="007B009F"/>
    <w:rsid w:val="007E1C3B"/>
    <w:rsid w:val="00853147"/>
    <w:rsid w:val="0088085A"/>
    <w:rsid w:val="0088495E"/>
    <w:rsid w:val="00894CEB"/>
    <w:rsid w:val="009064DB"/>
    <w:rsid w:val="009B28F3"/>
    <w:rsid w:val="00A25E5D"/>
    <w:rsid w:val="00A40865"/>
    <w:rsid w:val="00A814F4"/>
    <w:rsid w:val="00AA1D8D"/>
    <w:rsid w:val="00AB1ECE"/>
    <w:rsid w:val="00AF07F5"/>
    <w:rsid w:val="00B47730"/>
    <w:rsid w:val="00BC0320"/>
    <w:rsid w:val="00C12400"/>
    <w:rsid w:val="00C6752E"/>
    <w:rsid w:val="00CB0664"/>
    <w:rsid w:val="00CC65B4"/>
    <w:rsid w:val="00CD5330"/>
    <w:rsid w:val="00CE1F91"/>
    <w:rsid w:val="00CF3356"/>
    <w:rsid w:val="00D21193"/>
    <w:rsid w:val="00D44A8D"/>
    <w:rsid w:val="00D75F60"/>
    <w:rsid w:val="00D8655E"/>
    <w:rsid w:val="00DA5F1E"/>
    <w:rsid w:val="00DE3F13"/>
    <w:rsid w:val="00DF0772"/>
    <w:rsid w:val="00E46085"/>
    <w:rsid w:val="00E54706"/>
    <w:rsid w:val="00F04D45"/>
    <w:rsid w:val="00F46531"/>
    <w:rsid w:val="00F54A88"/>
    <w:rsid w:val="00F85025"/>
    <w:rsid w:val="00FC693F"/>
    <w:rsid w:val="00FD0551"/>
    <w:rsid w:val="00FF6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219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9F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219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9F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C492A32-C1C4-4180-B05D-1E6704F602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6763</TotalTime>
  <Pages>2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774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Peter Wang</cp:lastModifiedBy>
  <cp:revision>73</cp:revision>
  <dcterms:created xsi:type="dcterms:W3CDTF">2013-12-24T00:15:00Z</dcterms:created>
  <dcterms:modified xsi:type="dcterms:W3CDTF">2021-03-04T21:27:00Z</dcterms:modified>
  <cp:category/>
</cp:coreProperties>
</file>
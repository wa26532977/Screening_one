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peterTest12345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Li-Ion (Polymer)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200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4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1.732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2222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1.715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1.763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1.756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1.701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1.645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1.761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1.755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073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2D6F0"/>
  <w14:defaultImageDpi w14:val="300"/>
  <w15:docId w15:val="{93F361AA-1EA6-4200-9D8F-7B15AAA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AC-2F04-4F99-A8D8-C883B24E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58</cp:revision>
  <dcterms:created xsi:type="dcterms:W3CDTF">2013-12-24T00:15:00Z</dcterms:created>
  <dcterms:modified xsi:type="dcterms:W3CDTF">2021-04-02T16:53:00Z</dcterms:modified>
  <cp:category/>
</cp:coreProperties>
</file>
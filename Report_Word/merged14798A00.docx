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14798A00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2021-05-27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SAFT LM33600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210518-2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12814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12249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5.0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1.0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38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07/15/2019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11/06/2019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05/19/2021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05/19/2021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14798A00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
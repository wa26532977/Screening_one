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LiFePO₄/C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A123 Systems ANR26650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9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1.744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9.300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9.200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951.000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952.000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1.767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31313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1.720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313215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1.732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1.662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312231234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1.714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1.647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1233213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313131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1.700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2131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231313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1.784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1.713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73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D6F0"/>
  <w14:defaultImageDpi w14:val="300"/>
  <w15:docId w15:val="{93F361AA-1EA6-4200-9D8F-7B15AAA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AC-2F04-4F99-A8D8-C883B24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58</cp:revision>
  <dcterms:created xsi:type="dcterms:W3CDTF">2013-12-24T00:15:00Z</dcterms:created>
  <dcterms:modified xsi:type="dcterms:W3CDTF">2021-04-02T16:53:00Z</dcterms:modified>
  <cp:category/>
</cp:coreProperties>
</file>
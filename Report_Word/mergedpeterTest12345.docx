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peterTest12345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
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14798B00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SAFT LM33600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3.215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3.064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2.829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3.061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3.122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
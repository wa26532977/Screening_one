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14872B00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2021-06-17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MN1500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Zn/MnO₂ (Alk)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210316-3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12787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12965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Cylinder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 &amp; Tab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VHE/WCH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1.6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5.0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3.3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0.002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AA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46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11/10/2020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03/17/2021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
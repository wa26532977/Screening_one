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14891D00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Li/MnO₂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Panasonic CR2032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3.150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3.157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3.160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3.163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12345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1.677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1.559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123456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1.779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1.751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73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D6F0"/>
  <w14:defaultImageDpi w14:val="300"/>
  <w15:docId w15:val="{93F361AA-1EA6-4200-9D8F-7B15AAA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FCEAC-2F04-4F99-A8D8-C883B24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58</cp:revision>
  <dcterms:created xsi:type="dcterms:W3CDTF">2013-12-24T00:15:00Z</dcterms:created>
  <dcterms:modified xsi:type="dcterms:W3CDTF">2021-04-02T16:53:00Z</dcterms:modified>
  <cp:category/>
</cp:coreProperties>
</file>
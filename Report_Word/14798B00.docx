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14798B00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SAFT LM33600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210608-1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12831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12249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67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07/15/2019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11/06/2019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07/08/2021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07/08/2021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
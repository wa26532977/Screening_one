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F91" w:rsidRDefault="005219F9" w:rsidP="0088085A">
      <w:pPr>
        <w:spacing w:after="0"/>
        <w:jc w:val="right"/>
      </w:pPr>
      <w:r w:rsidRPr="005219F9">
        <w:rPr>
          <w:b/>
          <w:u w:val="single"/>
        </w:rPr>
        <w:t>SCREE</w:t>
      </w:r>
      <w:r w:rsidR="00652988">
        <w:rPr>
          <w:b/>
          <w:u w:val="single"/>
        </w:rPr>
        <w:t>N</w:t>
      </w:r>
      <w:r w:rsidRPr="005219F9">
        <w:rPr>
          <w:b/>
          <w:u w:val="single"/>
        </w:rPr>
        <w:t>ING REPORT</w:t>
      </w:r>
      <w:r w:rsidR="00DF0772" w:rsidRPr="00DF0772">
        <w:rPr>
          <w:b/>
        </w:rPr>
        <w:t xml:space="preserve">                                                       </w:t>
      </w:r>
      <w:r w:rsidR="00DF0772">
        <w:t>Page: 1</w:t>
      </w:r>
    </w:p>
    <w:p w:rsidR="005219F9" w:rsidRPr="00CE1F91" w:rsidRDefault="005219F9" w:rsidP="0088085A">
      <w:pPr>
        <w:spacing w:after="0"/>
        <w:ind w:right="440"/>
        <w:jc w:val="center"/>
      </w:pPr>
      <w:r>
        <w:rPr>
          <w:b/>
        </w:rPr>
        <w:t xml:space="preserve">Test Number: </w:t>
      </w:r>
      <w:r w:rsidR="00CE1F91">
        <w:t>14856-00</w:t>
      </w:r>
      <w:r w:rsidRPr="0056628C">
        <w:t xml:space="preserve"> </w:t>
      </w:r>
      <w:r w:rsidRPr="00F46531">
        <w:t xml:space="preserve">                  </w:t>
      </w:r>
      <w:r w:rsidR="00CE1F91">
        <w:t xml:space="preserve">                                               </w:t>
      </w:r>
      <w:r w:rsidR="00CE1F91">
        <w:rPr>
          <w:b/>
        </w:rPr>
        <w:t xml:space="preserve"> Report Date: </w:t>
      </w:r>
      <w:r w:rsidRPr="00743E4E">
        <w:t>2021-03-05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Battery Name: </w:t>
      </w:r>
      <w:r w:rsidRPr="00A814F4">
        <w:t>UHE-ER34615-H</w:t>
      </w:r>
    </w:p>
    <w:p w:rsidR="005219F9" w:rsidRDefault="005219F9" w:rsidP="0088085A">
      <w:pPr>
        <w:spacing w:after="0"/>
        <w:jc w:val="center"/>
        <w:rPr>
          <w:b/>
        </w:rPr>
      </w:pPr>
      <w:r>
        <w:rPr>
          <w:b/>
        </w:rPr>
        <w:t xml:space="preserve">Chemistry: </w:t>
      </w:r>
      <w:r w:rsidRPr="00A814F4">
        <w:t>Li/SOCl₂</w:t>
      </w:r>
    </w:p>
    <w:p w:rsidR="005219F9" w:rsidRPr="00853147" w:rsidRDefault="005219F9" w:rsidP="00DF0772">
      <w:pPr>
        <w:spacing w:after="0"/>
        <w:jc w:val="center"/>
      </w:pPr>
      <w:r w:rsidRPr="00853147">
        <w:t>_________________________________________________________________________________________________________</w:t>
      </w:r>
    </w:p>
    <w:p w:rsidR="0015291A" w:rsidRPr="0048177B" w:rsidRDefault="005219F9" w:rsidP="0015291A">
      <w:pPr>
        <w:spacing w:line="240" w:lineRule="auto"/>
        <w:ind w:firstLine="720"/>
      </w:pPr>
      <w:r>
        <w:rPr>
          <w:b/>
        </w:rPr>
        <w:t>Request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48177B">
        <w:t>201027-1</w:t>
      </w:r>
    </w:p>
    <w:p w:rsidR="0015291A" w:rsidRDefault="005219F9" w:rsidP="0015291A">
      <w:pPr>
        <w:spacing w:line="240" w:lineRule="auto"/>
        <w:ind w:firstLine="720"/>
      </w:pPr>
      <w:r>
        <w:rPr>
          <w:b/>
        </w:rPr>
        <w:t>Task Number: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12735</w:t>
      </w:r>
    </w:p>
    <w:p w:rsidR="00C6752E" w:rsidRDefault="005219F9" w:rsidP="00C6752E">
      <w:pPr>
        <w:spacing w:line="240" w:lineRule="auto"/>
        <w:ind w:firstLine="720"/>
      </w:pPr>
      <w:r>
        <w:rPr>
          <w:b/>
        </w:rPr>
        <w:t>Lot Number: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12779</w:t>
      </w:r>
    </w:p>
    <w:p w:rsidR="0015291A" w:rsidRDefault="0088495E" w:rsidP="0015291A">
      <w:pPr>
        <w:spacing w:line="240" w:lineRule="auto"/>
        <w:ind w:firstLine="720"/>
      </w:pPr>
      <w:r>
        <w:rPr>
          <w:b/>
        </w:rPr>
        <w:t>Form Factor</w:t>
      </w:r>
      <w:r w:rsidR="005219F9" w:rsidRPr="005219F9">
        <w:rPr>
          <w:b/>
        </w:rPr>
        <w:t>:</w:t>
      </w:r>
      <w:r w:rsidR="005219F9">
        <w:rPr>
          <w:b/>
        </w:rPr>
        <w:tab/>
      </w:r>
      <w:r w:rsidR="005219F9">
        <w:rPr>
          <w:b/>
        </w:rPr>
        <w:tab/>
      </w:r>
      <w:r w:rsidR="00AF07F5">
        <w:rPr>
          <w:b/>
        </w:rPr>
        <w:tab/>
      </w:r>
      <w:r w:rsidR="005219F9">
        <w:rPr>
          <w:b/>
        </w:rPr>
        <w:tab/>
      </w:r>
      <w:r w:rsidR="00DF0772">
        <w:rPr>
          <w:b/>
        </w:rPr>
        <w:tab/>
      </w:r>
      <w:r w:rsidR="00C6752E">
        <w:t>Cylindrical</w:t>
      </w:r>
    </w:p>
    <w:p w:rsidR="005219F9" w:rsidRPr="005219F9" w:rsidRDefault="005219F9" w:rsidP="0015291A">
      <w:pPr>
        <w:spacing w:line="240" w:lineRule="auto"/>
        <w:ind w:firstLine="720"/>
      </w:pPr>
      <w:r w:rsidRPr="005219F9">
        <w:rPr>
          <w:b/>
        </w:rPr>
        <w:t>Purpose: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Evaluation Screening</w:t>
      </w:r>
    </w:p>
    <w:p w:rsidR="005219F9" w:rsidRPr="00DF0772" w:rsidRDefault="005219F9" w:rsidP="00DF0772">
      <w:pPr>
        <w:pStyle w:val="ListNumber"/>
        <w:numPr>
          <w:ilvl w:val="0"/>
          <w:numId w:val="0"/>
        </w:numPr>
        <w:spacing w:line="240" w:lineRule="auto"/>
        <w:ind w:left="720"/>
        <w:rPr>
          <w:b/>
        </w:rPr>
      </w:pPr>
      <w:r w:rsidRPr="005219F9">
        <w:rPr>
          <w:b/>
        </w:rPr>
        <w:t>Project Engineer: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JRK</w:t>
      </w:r>
    </w:p>
    <w:p w:rsidR="00240E93" w:rsidRDefault="00376A8E" w:rsidP="0015291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</w:pPr>
      <w:r>
        <w:rPr>
          <w:noProof/>
          <w:lang w:eastAsia="zh-CN"/>
        </w:rPr>
        <w:tab/>
        <w:t>Cri</w:t>
      </w:r>
      <w:r w:rsidR="0015291A">
        <w:rPr>
          <w:noProof/>
          <w:lang w:eastAsia="zh-CN"/>
        </w:rPr>
        <w:t>teria:</w:t>
      </w:r>
      <w:r w:rsidR="0015291A" w:rsidRPr="0088085A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D8655E">
        <w:rPr>
          <w:b/>
          <w:noProof/>
          <w:lang w:eastAsia="zh-CN"/>
        </w:rPr>
        <w:tab/>
      </w:r>
      <w:r w:rsidR="000B75D5">
        <w:rPr>
          <w:noProof/>
          <w:lang w:eastAsia="zh-CN"/>
        </w:rPr>
        <w:t>Profile One</w:t>
      </w:r>
      <w:r w:rsidR="0015291A">
        <w:rPr>
          <w:noProof/>
          <w:lang w:eastAsia="zh-CN"/>
        </w:rPr>
        <w:t xml:space="preserve"> </w:t>
      </w:r>
      <w:r w:rsidR="00434DD8">
        <w:rPr>
          <w:noProof/>
          <w:lang w:eastAsia="zh-CN"/>
        </w:rPr>
        <w:t xml:space="preserve">   </w:t>
      </w:r>
      <w:r w:rsidR="0015291A">
        <w:rPr>
          <w:noProof/>
          <w:lang w:eastAsia="zh-CN"/>
        </w:rPr>
        <w:t>Min.</w:t>
      </w:r>
      <w:r w:rsidR="0088085A" w:rsidRPr="00E46085">
        <w:rPr>
          <w:b/>
          <w:noProof/>
          <w:lang w:eastAsia="zh-CN"/>
        </w:rPr>
        <w:t xml:space="preserve">                    </w:t>
      </w:r>
      <w:r w:rsidR="0088085A">
        <w:rPr>
          <w:noProof/>
          <w:lang w:eastAsia="zh-CN"/>
        </w:rPr>
        <w:t>Profile Two</w:t>
      </w:r>
      <w:r w:rsidR="0088085A" w:rsidRPr="00E46085">
        <w:rPr>
          <w:b/>
          <w:noProof/>
          <w:lang w:eastAsia="zh-CN"/>
        </w:rPr>
        <w:t xml:space="preserve">    </w:t>
      </w:r>
      <w:r w:rsidR="0088085A">
        <w:rPr>
          <w:noProof/>
          <w:lang w:eastAsia="zh-CN"/>
        </w:rPr>
        <w:t>Min.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OCV (Volt):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3.63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3.63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CCV (Volt):</w:t>
      </w:r>
      <w:r>
        <w:tab/>
      </w:r>
      <w:r>
        <w:tab/>
      </w:r>
      <w:r>
        <w:tab/>
      </w:r>
      <w:r>
        <w:tab/>
      </w:r>
      <w:r w:rsidR="00DF0772">
        <w:tab/>
      </w:r>
      <w:r w:rsidR="00C6752E">
        <w:t>3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2.0</w:t>
      </w:r>
    </w:p>
    <w:p w:rsidR="0015291A" w:rsidRDefault="0015291A" w:rsidP="0015291A">
      <w:pPr>
        <w:spacing w:line="240" w:lineRule="auto"/>
        <w:ind w:firstLine="720"/>
      </w:pPr>
      <w:r>
        <w:rPr>
          <w:b/>
        </w:rPr>
        <w:t>Drain Time (Sec)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="00DF0772">
        <w:rPr>
          <w:b/>
        </w:rPr>
        <w:tab/>
      </w:r>
      <w:r w:rsidR="00C6752E">
        <w:t>5</w:t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 w:rsidRPr="00FD0551">
        <w:rPr>
          <w:b/>
        </w:rPr>
        <w:tab/>
      </w:r>
      <w:r w:rsidR="0088085A">
        <w:t>1</w:t>
      </w:r>
    </w:p>
    <w:p w:rsidR="00C12400" w:rsidRDefault="0088085A" w:rsidP="00C12400">
      <w:pPr>
        <w:spacing w:line="240" w:lineRule="auto"/>
        <w:ind w:firstLine="720"/>
      </w:pPr>
      <w:r>
        <w:rPr>
          <w:b/>
        </w:rPr>
        <w:t xml:space="preserve">Resistor (Ω): 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184</w:t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 w:rsidRPr="00FD0551">
        <w:rPr>
          <w:b/>
        </w:rPr>
        <w:tab/>
      </w:r>
      <w:r>
        <w:t>400</w:t>
      </w:r>
    </w:p>
    <w:p w:rsidR="00C12400" w:rsidRPr="00D44A8D" w:rsidRDefault="00C12400" w:rsidP="00C12400">
      <w:pPr>
        <w:spacing w:after="0" w:line="240" w:lineRule="auto"/>
        <w:ind w:firstLine="720"/>
        <w:rPr>
          <w:b/>
        </w:rPr>
      </w:pPr>
      <w:r w:rsidRPr="00A40865">
        <w:rPr>
          <w:b/>
        </w:rPr>
      </w:r>
      <w:r w:rsidR="00A40865" w:rsidRPr="00A40865">
        <w:rPr>
          <w:b/>
        </w:rPr>
      </w:r>
      <w:r/>
      <w:r w:rsidRPr="00A40865"/>
      <w:r w:rsidR="00A40865">
        <w:rPr>
          <w:b/>
        </w:rPr>
      </w:r>
      <w:r w:rsidRPr="00F85025"/>
    </w:p>
    <w:p w:rsidR="00DF0772" w:rsidRDefault="00DF0772" w:rsidP="00C12400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967CD3" w:rsidP="00DF0772">
      <w:pPr>
        <w:spacing w:line="240" w:lineRule="auto"/>
        <w:ind w:firstLine="720"/>
      </w:pPr>
      <w:r>
        <w:rPr>
          <w:b/>
        </w:rPr>
        <w:t>Battery Size (</w:t>
      </w:r>
      <w:r w:rsidR="00DF0772">
        <w:rPr>
          <w:b/>
        </w:rPr>
        <w:t>m</w:t>
      </w:r>
      <w:r>
        <w:rPr>
          <w:b/>
        </w:rPr>
        <w:t>m</w:t>
      </w:r>
      <w:r w:rsidR="00DF0772">
        <w:rPr>
          <w:b/>
        </w:rPr>
        <w:t>):</w:t>
      </w:r>
      <w:r w:rsidR="00DF0772">
        <w:tab/>
      </w:r>
      <w:r w:rsidR="00DF0772">
        <w:tab/>
      </w:r>
      <w:r w:rsidR="00DF0772">
        <w:tab/>
      </w:r>
      <w:r w:rsidR="00DF0772">
        <w:tab/>
      </w:r>
      <w:r w:rsidR="00C6752E">
        <w:t>D (Cylinder)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>Discharge Temperature (°C)</w:t>
      </w:r>
      <w:r w:rsidRPr="005219F9">
        <w:rPr>
          <w:b/>
        </w:rPr>
        <w:t>:</w:t>
      </w:r>
      <w:r>
        <w:rPr>
          <w:b/>
        </w:rPr>
        <w:tab/>
      </w:r>
      <w:r>
        <w:rPr>
          <w:b/>
        </w:rPr>
        <w:tab/>
      </w:r>
      <w:r w:rsidR="00C6752E">
        <w:t>24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 xml:space="preserve">Number of Batteries </w:t>
      </w:r>
      <w:proofErr w:type="gramStart"/>
      <w:r>
        <w:rPr>
          <w:b/>
        </w:rPr>
        <w:t>Tested :</w:t>
      </w:r>
      <w:proofErr w:type="gramEnd"/>
      <w:r>
        <w:tab/>
      </w:r>
      <w:r>
        <w:tab/>
      </w:r>
      <w:r w:rsidR="00C6752E">
        <w:t>72</w:t>
      </w:r>
    </w:p>
    <w:p w:rsidR="00DF0772" w:rsidRDefault="00DF0772" w:rsidP="00DF0772">
      <w:pPr>
        <w:spacing w:after="0" w:line="240" w:lineRule="auto"/>
        <w:ind w:firstLine="720"/>
      </w:pPr>
      <w:r>
        <w:rPr>
          <w:b/>
        </w:rPr>
        <w:t xml:space="preserve">Number of Batteries </w:t>
      </w:r>
      <w:proofErr w:type="gramStart"/>
      <w:r w:rsidR="000367CD">
        <w:rPr>
          <w:b/>
        </w:rPr>
        <w:t>Failed</w:t>
      </w:r>
      <w:bookmarkStart w:id="0" w:name="_GoBack"/>
      <w:bookmarkEnd w:id="0"/>
      <w:r>
        <w:rPr>
          <w:b/>
        </w:rPr>
        <w:t>(</w:t>
      </w:r>
      <w:proofErr w:type="gramEnd"/>
      <w:r>
        <w:rPr>
          <w:b/>
        </w:rPr>
        <w:t>*):</w:t>
      </w:r>
      <w:r>
        <w:rPr>
          <w:b/>
        </w:rPr>
        <w:tab/>
      </w:r>
      <w:r>
        <w:rPr>
          <w:b/>
        </w:rPr>
        <w:tab/>
      </w:r>
      <w:r w:rsidR="00C6752E">
        <w:t>0</w:t>
      </w:r>
    </w:p>
    <w:p w:rsidR="00DF0772" w:rsidRDefault="00DF0772" w:rsidP="00DF0772">
      <w:pPr>
        <w:spacing w:after="0" w:line="240" w:lineRule="auto"/>
      </w:pPr>
      <w:r>
        <w:t>_________________________________________________________________________________________________________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Manufacture:</w:t>
      </w:r>
      <w:r>
        <w:tab/>
      </w:r>
      <w:r>
        <w:tab/>
      </w:r>
      <w:r>
        <w:tab/>
      </w:r>
      <w:r>
        <w:tab/>
      </w:r>
      <w:r w:rsidR="00C6752E">
        <w:t>8/15/2020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of Receipt: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t>9/24/2020</w:t>
      </w:r>
    </w:p>
    <w:p w:rsidR="00DF0772" w:rsidRDefault="00DF0772" w:rsidP="00DF0772">
      <w:pPr>
        <w:spacing w:line="240" w:lineRule="auto"/>
        <w:ind w:firstLine="720"/>
      </w:pPr>
      <w:r>
        <w:rPr>
          <w:b/>
        </w:rPr>
        <w:t>Date Started: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 w:rsidRPr="009064DB">
        <w:tab/>
      </w:r>
      <w:r>
        <w:t>12/11/2020</w:t>
      </w:r>
    </w:p>
    <w:p w:rsidR="00240E93" w:rsidRDefault="00DF0772" w:rsidP="00DF0772">
      <w:pPr>
        <w:spacing w:after="0" w:line="240" w:lineRule="auto"/>
        <w:ind w:firstLine="720"/>
      </w:pPr>
      <w:r>
        <w:rPr>
          <w:b/>
        </w:rPr>
        <w:t>Date Completed:</w:t>
      </w:r>
      <w:r w:rsidRPr="009064DB">
        <w:tab/>
      </w:r>
      <w:r w:rsidRPr="009064DB">
        <w:tab/>
      </w:r>
      <w:r w:rsidRPr="009064DB">
        <w:tab/>
      </w:r>
      <w:r w:rsidRPr="009064DB">
        <w:tab/>
      </w:r>
      <w:r/>
    </w:p>
    <w:p w:rsidR="00DF0772" w:rsidRDefault="00DF0772" w:rsidP="00853147">
      <w:pPr>
        <w:spacing w:after="0" w:line="480" w:lineRule="auto"/>
      </w:pPr>
      <w:r>
        <w:t>_________________________________________________________________________________________________________</w:t>
      </w:r>
    </w:p>
    <w:p w:rsidR="000C5EE4" w:rsidRDefault="00DF0772" w:rsidP="00853147">
      <w:pPr>
        <w:spacing w:line="480" w:lineRule="auto"/>
      </w:pPr>
      <w:r>
        <w:t>Prepared By: ____________ Date: ___________         Reviewed By: ________________ Date: ___________</w:t>
      </w:r>
      <w:r w:rsidR="000C5EE4">
        <w:t>_</w:t>
      </w:r>
    </w:p>
    <w:p w:rsidR="00DF0772" w:rsidRDefault="00DF0772" w:rsidP="00853147">
      <w:pPr>
        <w:spacing w:line="480" w:lineRule="auto"/>
        <w:ind w:left="3600" w:right="220"/>
        <w:jc w:val="center"/>
      </w:pPr>
      <w:r>
        <w:t xml:space="preserve">            Reviewed By: ________________ Date: ____________</w:t>
      </w:r>
    </w:p>
    <w:sectPr w:rsidR="00DF0772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367CD"/>
    <w:rsid w:val="0006063C"/>
    <w:rsid w:val="000B75D5"/>
    <w:rsid w:val="000C5EE4"/>
    <w:rsid w:val="0015074B"/>
    <w:rsid w:val="0015291A"/>
    <w:rsid w:val="00193D05"/>
    <w:rsid w:val="00240E93"/>
    <w:rsid w:val="0029639D"/>
    <w:rsid w:val="00326F90"/>
    <w:rsid w:val="00354B34"/>
    <w:rsid w:val="00376A8E"/>
    <w:rsid w:val="003D0752"/>
    <w:rsid w:val="00434DD8"/>
    <w:rsid w:val="0048177B"/>
    <w:rsid w:val="005219F9"/>
    <w:rsid w:val="0056628C"/>
    <w:rsid w:val="0061448E"/>
    <w:rsid w:val="00652988"/>
    <w:rsid w:val="006753C9"/>
    <w:rsid w:val="00743E4E"/>
    <w:rsid w:val="007739D3"/>
    <w:rsid w:val="00853147"/>
    <w:rsid w:val="0088085A"/>
    <w:rsid w:val="0088495E"/>
    <w:rsid w:val="009064DB"/>
    <w:rsid w:val="00967CD3"/>
    <w:rsid w:val="009B28F3"/>
    <w:rsid w:val="00A40865"/>
    <w:rsid w:val="00A814F4"/>
    <w:rsid w:val="00AA1D8D"/>
    <w:rsid w:val="00AF07F5"/>
    <w:rsid w:val="00B47730"/>
    <w:rsid w:val="00C12400"/>
    <w:rsid w:val="00C6752E"/>
    <w:rsid w:val="00CB0664"/>
    <w:rsid w:val="00CE1F91"/>
    <w:rsid w:val="00D44A8D"/>
    <w:rsid w:val="00D8655E"/>
    <w:rsid w:val="00DF0772"/>
    <w:rsid w:val="00E46085"/>
    <w:rsid w:val="00F46531"/>
    <w:rsid w:val="00F85025"/>
    <w:rsid w:val="00FC693F"/>
    <w:rsid w:val="00FD0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5219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19F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19D8605-08B9-455D-945A-EB597C2A1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5384</TotalTime>
  <Pages>1</Pages>
  <Words>237</Words>
  <Characters>1355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1589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Peter Wang</cp:lastModifiedBy>
  <cp:revision>38</cp:revision>
  <dcterms:created xsi:type="dcterms:W3CDTF">2013-12-24T00:15:00Z</dcterms:created>
  <dcterms:modified xsi:type="dcterms:W3CDTF">2020-03-31T20:09:00Z</dcterms:modified>
  <cp:category/>
</cp:coreProperties>
</file>
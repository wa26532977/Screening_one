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14798A00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SAFT LM33600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3.210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2.861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3.210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3.211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2.915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
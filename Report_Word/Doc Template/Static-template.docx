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14957A01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 xml:space="preserve"> 05/24/2019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Peterasdawe1123s1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~P11231231231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Screening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~p1121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~p1233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~P2222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~p3333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~p4444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~p5555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~p6666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~p7777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~p7777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~p8888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~98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~99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~97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~96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~85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~12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>{</w:t>
      </w:r>
      <w:proofErr w:type="gramStart"/>
      <w:r w:rsidR="003615D5" w:rsidRPr="003615D5">
        <w:rPr>
          <w:rFonts w:ascii="Times New Roman" w:hAnsi="Times New Roman" w:cs="Times New Roman"/>
          <w:sz w:val="20"/>
          <w:szCs w:val="20"/>
        </w:rPr>
        <w:t>{ c</w:t>
      </w:r>
      <w:proofErr w:type="gramEnd"/>
      <w:r w:rsidR="003615D5" w:rsidRPr="003615D5">
        <w:rPr>
          <w:rFonts w:ascii="Times New Roman" w:hAnsi="Times New Roman" w:cs="Times New Roman"/>
          <w:sz w:val="20"/>
          <w:szCs w:val="20"/>
        </w:rPr>
        <w:t>_1 }} / {{ c_2 }}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>{{ c_3 }} / {{ c_4 }}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>{</w:t>
      </w:r>
      <w:proofErr w:type="gramStart"/>
      <w:r w:rsidR="003615D5" w:rsidRPr="003615D5">
        <w:rPr>
          <w:rFonts w:ascii="Times New Roman" w:hAnsi="Times New Roman" w:cs="Times New Roman"/>
          <w:sz w:val="20"/>
          <w:szCs w:val="20"/>
        </w:rPr>
        <w:t>{ c</w:t>
      </w:r>
      <w:proofErr w:type="gramEnd"/>
      <w:r w:rsidR="003615D5" w:rsidRPr="003615D5">
        <w:rPr>
          <w:rFonts w:ascii="Times New Roman" w:hAnsi="Times New Roman" w:cs="Times New Roman"/>
          <w:sz w:val="20"/>
          <w:szCs w:val="20"/>
        </w:rPr>
        <w:t>_5 }} / {{ c_6 }}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>{{ c_7 }} / {{ c_8 }}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>{</w:t>
      </w:r>
      <w:proofErr w:type="gramStart"/>
      <w:r w:rsidR="003615D5" w:rsidRPr="003615D5">
        <w:rPr>
          <w:rFonts w:ascii="Times New Roman" w:hAnsi="Times New Roman" w:cs="Times New Roman"/>
          <w:sz w:val="20"/>
          <w:szCs w:val="20"/>
        </w:rPr>
        <w:t>{ c</w:t>
      </w:r>
      <w:proofErr w:type="gramEnd"/>
      <w:r w:rsidR="003615D5" w:rsidRPr="003615D5">
        <w:rPr>
          <w:rFonts w:ascii="Times New Roman" w:hAnsi="Times New Roman" w:cs="Times New Roman"/>
          <w:sz w:val="20"/>
          <w:szCs w:val="20"/>
        </w:rPr>
        <w:t>_9 }}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>{{ c_10 }}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>{</w:t>
      </w:r>
      <w:proofErr w:type="gramStart"/>
      <w:r w:rsidR="003615D5" w:rsidRPr="003615D5">
        <w:rPr>
          <w:rFonts w:ascii="Times New Roman" w:hAnsi="Times New Roman" w:cs="Times New Roman"/>
          <w:sz w:val="20"/>
          <w:szCs w:val="20"/>
        </w:rPr>
        <w:t>{ c</w:t>
      </w:r>
      <w:proofErr w:type="gramEnd"/>
      <w:r w:rsidR="003615D5" w:rsidRPr="003615D5">
        <w:rPr>
          <w:rFonts w:ascii="Times New Roman" w:hAnsi="Times New Roman" w:cs="Times New Roman"/>
          <w:sz w:val="20"/>
          <w:szCs w:val="20"/>
        </w:rPr>
        <w:t>_</w:t>
      </w:r>
      <w:r w:rsidR="003615D5">
        <w:rPr>
          <w:rFonts w:ascii="Times New Roman" w:hAnsi="Times New Roman" w:cs="Times New Roman"/>
          <w:sz w:val="20"/>
          <w:szCs w:val="20"/>
        </w:rPr>
        <w:t>11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 }}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>{{ c_12}}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>{{ c_13 }}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87ECF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615D5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E74B2"/>
    <w:rsid w:val="006F5E1A"/>
    <w:rsid w:val="00726BE9"/>
    <w:rsid w:val="0072712F"/>
    <w:rsid w:val="00743E4E"/>
    <w:rsid w:val="007739D3"/>
    <w:rsid w:val="007B009F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92A32-C1C4-4180-B05D-1E6704F6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2021-03-04T21:27:00Z</dcterms:modified>
  <cp:category/>
</cp:coreProperties>
</file>
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 xml:space="preserve"> 05/24/2019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~P11231231231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Screening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~p1121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>~p3321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~p102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~p0001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~P2222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~p3322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~p1023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~p0002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~p4444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~p3323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~p1024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~p0003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~p6666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3324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~p1025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~p0004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~p7777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~p3325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~p1026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~p0005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~98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>~p3326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~p1027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~97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>~p3327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~p1027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~p006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~85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>~p3328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>{</w:t>
      </w:r>
      <w:proofErr w:type="gramStart"/>
      <w:r w:rsidR="00A4294A" w:rsidRPr="007C053D">
        <w:rPr>
          <w:rFonts w:ascii="Times New Roman" w:hAnsi="Times New Roman" w:cs="Times New Roman"/>
          <w:sz w:val="14"/>
          <w:szCs w:val="20"/>
        </w:rPr>
        <w:t>{ c</w:t>
      </w:r>
      <w:proofErr w:type="gramEnd"/>
      <w:r w:rsidR="00A4294A" w:rsidRPr="007C053D">
        <w:rPr>
          <w:rFonts w:ascii="Times New Roman" w:hAnsi="Times New Roman" w:cs="Times New Roman"/>
          <w:sz w:val="14"/>
          <w:szCs w:val="20"/>
        </w:rPr>
        <w:t>_1}} / {{ c_2 }}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>{{ c_3 }}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>{{ c_4}}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>{{ c_5 }}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>{{ c_6}}/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{{ c_7}}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>{{ c_8 }}/{{c_9 }}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>{</w:t>
      </w:r>
      <w:proofErr w:type="gramStart"/>
      <w:r w:rsidR="00A4294A" w:rsidRPr="007C053D">
        <w:rPr>
          <w:rFonts w:ascii="Times New Roman" w:hAnsi="Times New Roman" w:cs="Times New Roman"/>
          <w:sz w:val="16"/>
          <w:szCs w:val="20"/>
        </w:rPr>
        <w:t>{ c</w:t>
      </w:r>
      <w:proofErr w:type="gramEnd"/>
      <w:r w:rsidR="00A4294A" w:rsidRPr="007C053D">
        <w:rPr>
          <w:rFonts w:ascii="Times New Roman" w:hAnsi="Times New Roman" w:cs="Times New Roman"/>
          <w:sz w:val="16"/>
          <w:szCs w:val="20"/>
        </w:rPr>
        <w:t>_11 }}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>{{ c_12 }}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
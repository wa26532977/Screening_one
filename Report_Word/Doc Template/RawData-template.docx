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~p1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~p2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~p3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Screening2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Screening2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Inspection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
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84228B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14957A01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 xml:space="preserve"> 05/24/2019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Peterasdawe1123s1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~P11231231231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Screening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405219" w:rsidRDefault="00405219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2749062</wp:posOffset>
                </wp:positionH>
                <wp:positionV relativeFrom="paragraph">
                  <wp:posOffset>7083</wp:posOffset>
                </wp:positionV>
                <wp:extent cx="0" cy="1963615"/>
                <wp:effectExtent l="0" t="0" r="19050" b="177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3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5pt,.55pt" to="216.45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" strokecolor="black [3040]"/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sz w:val="20"/>
          <w:szCs w:val="20"/>
        </w:rPr>
        <w:t>OCV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 xml:space="preserve"> Passing Samples</w:t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  <w:t>OCV</w:t>
      </w:r>
    </w:p>
    <w:p w:rsidR="00097BDF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Maximum: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~p1121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Maximum: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~p1021</w:t>
      </w:r>
    </w:p>
    <w:p w:rsidR="00D75F60" w:rsidRPr="00405219" w:rsidRDefault="00674161" w:rsidP="00097BDF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Minimum: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~P2222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spellStart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Minimun</w:t>
      </w:r>
      <w:proofErr w:type="spellEnd"/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~p1023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Median: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~p4444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Median:</w:t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 w:hint="eastAsia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>~p1024</w:t>
      </w:r>
    </w:p>
    <w:p w:rsidR="00D75F60" w:rsidRPr="00405219" w:rsidRDefault="00674161" w:rsidP="00D75F60">
      <w:pP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Mean (M):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~p6666</w:t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  <w:t xml:space="preserve"> </w:t>
      </w:r>
      <w:proofErr w:type="gramStart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Mean(</w:t>
      </w:r>
      <w:proofErr w:type="gramEnd"/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M):</w:t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 w:rsidRPr="00D07BA9">
        <w:rPr>
          <w:rFonts w:ascii="Times New Roman" w:eastAsia="SimSun" w:hAnsi="Times New Roman" w:cs="Times New Roman"/>
          <w:sz w:val="20"/>
          <w:szCs w:val="20"/>
          <w:lang w:eastAsia="zh-CN"/>
        </w:rPr>
        <w:tab/>
      </w:r>
      <w:r w:rsidR="00405219"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~p1025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</w:t>
      </w:r>
      <w:r w:rsidR="00674161">
        <w:rPr>
          <w:rFonts w:ascii="Times New Roman" w:hAnsi="Times New Roman" w:cs="Times New Roman"/>
          <w:b/>
          <w:sz w:val="20"/>
          <w:szCs w:val="20"/>
        </w:rPr>
        <w:t>tander Deviation (SD):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674161">
        <w:rPr>
          <w:rFonts w:ascii="Times New Roman" w:hAnsi="Times New Roman" w:cs="Times New Roman"/>
          <w:b/>
          <w:sz w:val="20"/>
          <w:szCs w:val="20"/>
        </w:rPr>
        <w:t>~p7777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Stander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Deviation(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>SD):</w:t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 w:rsidRPr="00D07BA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>~p1026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Samples: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~98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Passing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~97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OCV &gt; or = </w:t>
      </w:r>
      <w:r w:rsidR="00405219" w:rsidRPr="009C4DDB">
        <w:rPr>
          <w:rFonts w:ascii="Times New Roman" w:hAnsi="Times New Roman" w:cs="Times New Roman"/>
          <w:i/>
          <w:sz w:val="20"/>
          <w:szCs w:val="20"/>
        </w:rPr>
        <w:t>~p1027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405219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Total Failing Criterion: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405219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~85</w:t>
      </w:r>
      <w:r w:rsidR="0038405C">
        <w:rPr>
          <w:rFonts w:ascii="Times New Roman" w:hAnsi="Times New Roman" w:cs="Times New Roman"/>
          <w:b/>
          <w:sz w:val="20"/>
          <w:szCs w:val="20"/>
        </w:rPr>
        <w:tab/>
      </w:r>
      <w:r w:rsidR="0038405C">
        <w:rPr>
          <w:rFonts w:ascii="Times New Roman" w:hAnsi="Times New Roman" w:cs="Times New Roman"/>
          <w:b/>
          <w:sz w:val="20"/>
          <w:szCs w:val="20"/>
        </w:rPr>
        <w:tab/>
        <w:t xml:space="preserve"> Absolute OCV difference for b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efore and </w:t>
      </w:r>
      <w:proofErr w:type="gramStart"/>
      <w:r w:rsidR="00405219">
        <w:rPr>
          <w:rFonts w:ascii="Times New Roman" w:hAnsi="Times New Roman" w:cs="Times New Roman"/>
          <w:b/>
          <w:sz w:val="20"/>
          <w:szCs w:val="20"/>
        </w:rPr>
        <w:t>After</w:t>
      </w:r>
      <w:proofErr w:type="gramEnd"/>
      <w:r w:rsidR="00405219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405219" w:rsidRDefault="00CF1A37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05219">
        <w:rPr>
          <w:rFonts w:ascii="Times New Roman" w:hAnsi="Times New Roman" w:cs="Times New Roman"/>
          <w:b/>
          <w:sz w:val="18"/>
          <w:szCs w:val="20"/>
        </w:rPr>
        <w:t xml:space="preserve">95% </w:t>
      </w:r>
      <w:r w:rsidR="00900874">
        <w:rPr>
          <w:rFonts w:ascii="Times New Roman" w:hAnsi="Times New Roman" w:cs="Times New Roman"/>
          <w:b/>
          <w:sz w:val="18"/>
          <w:szCs w:val="20"/>
        </w:rPr>
        <w:t xml:space="preserve">confidence Interval </w:t>
      </w:r>
      <w:r w:rsidR="00900874">
        <w:rPr>
          <w:rFonts w:ascii="Times New Roman" w:hAnsi="Times New Roman" w:cs="Times New Roman"/>
          <w:b/>
          <w:sz w:val="18"/>
          <w:szCs w:val="20"/>
        </w:rPr>
        <w:tab/>
      </w:r>
      <w:r w:rsidR="00405219">
        <w:rPr>
          <w:rFonts w:ascii="Times New Roman" w:eastAsia="SimSun" w:hAnsi="Times New Roman" w:cs="Times New Roman" w:hint="eastAsia"/>
          <w:b/>
          <w:sz w:val="20"/>
          <w:szCs w:val="20"/>
          <w:lang w:eastAsia="zh-CN"/>
        </w:rPr>
        <w:tab/>
      </w:r>
      <w:r w:rsidR="00900874" w:rsidRPr="0088053D">
        <w:rPr>
          <w:rFonts w:ascii="Times New Roman" w:eastAsia="SimSun" w:hAnsi="Times New Roman" w:cs="Times New Roman"/>
          <w:sz w:val="20"/>
          <w:szCs w:val="20"/>
          <w:lang w:eastAsia="zh-CN"/>
        </w:rPr>
        <w:t>{</w:t>
      </w:r>
      <w:proofErr w:type="gramStart"/>
      <w:r w:rsidR="00900874" w:rsidRPr="0088053D">
        <w:rPr>
          <w:rFonts w:ascii="Times New Roman" w:eastAsia="SimSun" w:hAnsi="Times New Roman" w:cs="Times New Roman"/>
          <w:sz w:val="20"/>
          <w:szCs w:val="20"/>
          <w:lang w:eastAsia="zh-CN"/>
        </w:rPr>
        <w:t>{ c</w:t>
      </w:r>
      <w:proofErr w:type="gramEnd"/>
      <w:r w:rsidR="00900874" w:rsidRPr="0088053D">
        <w:rPr>
          <w:rFonts w:ascii="Times New Roman" w:eastAsia="SimSun" w:hAnsi="Times New Roman" w:cs="Times New Roman"/>
          <w:sz w:val="20"/>
          <w:szCs w:val="20"/>
          <w:lang w:eastAsia="zh-CN"/>
        </w:rPr>
        <w:t>_1 }}</w:t>
      </w:r>
      <w:r w:rsidR="00900874" w:rsidRPr="0088053D">
        <w:rPr>
          <w:rFonts w:ascii="Times New Roman" w:hAnsi="Times New Roman" w:cs="Times New Roman"/>
          <w:sz w:val="20"/>
          <w:szCs w:val="20"/>
        </w:rPr>
        <w:t xml:space="preserve"> / {{ c_2 }}</w:t>
      </w:r>
      <w:r w:rsidR="00405219">
        <w:rPr>
          <w:rFonts w:ascii="Times New Roman" w:hAnsi="Times New Roman" w:cs="Times New Roman"/>
          <w:b/>
          <w:sz w:val="20"/>
          <w:szCs w:val="20"/>
        </w:rPr>
        <w:tab/>
        <w:t xml:space="preserve"> Tab is &lt; </w:t>
      </w:r>
      <w:r w:rsidR="00900874" w:rsidRPr="0088053D">
        <w:rPr>
          <w:rFonts w:ascii="Times New Roman" w:hAnsi="Times New Roman" w:cs="Times New Roman"/>
          <w:sz w:val="20"/>
          <w:szCs w:val="20"/>
        </w:rPr>
        <w:t>{{ c_3 }}</w:t>
      </w:r>
      <w:r w:rsidR="00405219">
        <w:rPr>
          <w:rFonts w:ascii="Times New Roman" w:hAnsi="Times New Roman" w:cs="Times New Roman"/>
          <w:b/>
          <w:sz w:val="20"/>
          <w:szCs w:val="20"/>
        </w:rPr>
        <w:t xml:space="preserve"> V</w:t>
      </w:r>
    </w:p>
    <w:p w:rsidR="00900874" w:rsidRPr="0088053D" w:rsidRDefault="00E21CD3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Outli</w:t>
      </w:r>
      <w:r w:rsidR="0088053D">
        <w:rPr>
          <w:rFonts w:ascii="Times New Roman" w:hAnsi="Times New Roman" w:cs="Times New Roman"/>
          <w:b/>
          <w:sz w:val="20"/>
          <w:szCs w:val="20"/>
        </w:rPr>
        <w:t>er Min/Max</w:t>
      </w:r>
      <w:r w:rsidR="0088053D">
        <w:rPr>
          <w:rFonts w:ascii="Times New Roman" w:hAnsi="Times New Roman" w:cs="Times New Roman"/>
          <w:b/>
          <w:sz w:val="20"/>
          <w:szCs w:val="20"/>
        </w:rPr>
        <w:tab/>
      </w:r>
      <w:r w:rsidR="0088053D">
        <w:rPr>
          <w:rFonts w:ascii="Times New Roman" w:hAnsi="Times New Roman" w:cs="Times New Roman"/>
          <w:b/>
          <w:sz w:val="20"/>
          <w:szCs w:val="20"/>
        </w:rPr>
        <w:tab/>
      </w:r>
      <w:r w:rsidR="0088053D" w:rsidRPr="0088053D">
        <w:rPr>
          <w:rFonts w:ascii="Times New Roman" w:hAnsi="Times New Roman" w:cs="Times New Roman"/>
          <w:sz w:val="20"/>
          <w:szCs w:val="20"/>
        </w:rPr>
        <w:t>{</w:t>
      </w:r>
      <w:proofErr w:type="gramStart"/>
      <w:r w:rsidR="0088053D" w:rsidRPr="0088053D">
        <w:rPr>
          <w:rFonts w:ascii="Times New Roman" w:hAnsi="Times New Roman" w:cs="Times New Roman"/>
          <w:sz w:val="20"/>
          <w:szCs w:val="20"/>
        </w:rPr>
        <w:t>{ c</w:t>
      </w:r>
      <w:proofErr w:type="gramEnd"/>
      <w:r w:rsidR="0088053D" w:rsidRPr="0088053D">
        <w:rPr>
          <w:rFonts w:ascii="Times New Roman" w:hAnsi="Times New Roman" w:cs="Times New Roman"/>
          <w:sz w:val="20"/>
          <w:szCs w:val="20"/>
        </w:rPr>
        <w:t>_4 }}/ {{c_5}}</w:t>
      </w:r>
    </w:p>
    <w:p w:rsidR="005C6071" w:rsidRPr="00F04D4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E21CD3">
        <w:rPr>
          <w:rFonts w:ascii="Times New Roman" w:hAnsi="Times New Roman" w:cs="Times New Roman"/>
          <w:b/>
          <w:sz w:val="20"/>
          <w:szCs w:val="20"/>
        </w:rPr>
        <w:t>Outli</w:t>
      </w:r>
      <w:r w:rsidR="0088053D">
        <w:rPr>
          <w:rFonts w:ascii="Times New Roman" w:hAnsi="Times New Roman" w:cs="Times New Roman"/>
          <w:b/>
          <w:sz w:val="20"/>
          <w:szCs w:val="20"/>
        </w:rPr>
        <w:t>er</w:t>
      </w:r>
      <w:r w:rsidR="005C6071">
        <w:rPr>
          <w:rFonts w:ascii="Times New Roman" w:hAnsi="Times New Roman" w:cs="Times New Roman"/>
          <w:b/>
          <w:sz w:val="20"/>
          <w:szCs w:val="20"/>
        </w:rPr>
        <w:t>:</w:t>
      </w:r>
      <w:r w:rsidR="00405219">
        <w:rPr>
          <w:rFonts w:ascii="Times New Roman" w:hAnsi="Times New Roman" w:cs="Times New Roman"/>
          <w:sz w:val="20"/>
          <w:szCs w:val="20"/>
        </w:rPr>
        <w:tab/>
      </w:r>
      <w:r w:rsidR="0088053D">
        <w:rPr>
          <w:rFonts w:ascii="Times New Roman" w:hAnsi="Times New Roman" w:cs="Times New Roman"/>
          <w:sz w:val="20"/>
          <w:szCs w:val="20"/>
        </w:rPr>
        <w:t xml:space="preserve">{{ </w:t>
      </w:r>
      <w:r w:rsidR="0088053D">
        <w:rPr>
          <w:rFonts w:ascii="Times New Roman" w:eastAsia="SimSun" w:hAnsi="Times New Roman" w:cs="Times New Roman"/>
          <w:sz w:val="20"/>
          <w:szCs w:val="20"/>
          <w:lang w:eastAsia="zh-CN"/>
        </w:rPr>
        <w:t>c_6 }}</w:t>
      </w:r>
      <w:bookmarkStart w:id="0" w:name="_GoBack"/>
      <w:bookmarkEnd w:id="0"/>
    </w:p>
    <w:p w:rsidR="00AA3793" w:rsidRDefault="005C6071" w:rsidP="00AA3793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AA3793"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AA3793"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04D45" w:rsidRPr="00AA3793" w:rsidRDefault="00AA3793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02"/>
        <w:gridCol w:w="2202"/>
        <w:gridCol w:w="2202"/>
      </w:tblGrid>
      <w:tr w:rsidR="0038405C" w:rsidTr="00D2118D">
        <w:trPr>
          <w:trHeight w:val="248"/>
        </w:trPr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04" w:type="dxa"/>
            <w:gridSpan w:val="2"/>
          </w:tcPr>
          <w:p w:rsidR="0038405C" w:rsidRPr="00CF3356" w:rsidRDefault="0038405C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</w:tr>
      <w:tr w:rsidR="00405219" w:rsidTr="00C03E97">
        <w:trPr>
          <w:trHeight w:val="248"/>
        </w:trPr>
        <w:tc>
          <w:tcPr>
            <w:tcW w:w="2202" w:type="dxa"/>
          </w:tcPr>
          <w:p w:rsidR="00405219" w:rsidRDefault="00405219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02" w:type="dxa"/>
          </w:tcPr>
          <w:p w:rsidR="00405219" w:rsidRDefault="0038405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</w:t>
            </w:r>
          </w:p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1F9"/>
    <w:rsid w:val="000B75D5"/>
    <w:rsid w:val="000B7D26"/>
    <w:rsid w:val="000C5EE4"/>
    <w:rsid w:val="000F1409"/>
    <w:rsid w:val="0015074B"/>
    <w:rsid w:val="0015291A"/>
    <w:rsid w:val="00193D05"/>
    <w:rsid w:val="00194263"/>
    <w:rsid w:val="001C388B"/>
    <w:rsid w:val="001C64F2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8405C"/>
    <w:rsid w:val="003C1026"/>
    <w:rsid w:val="003D0752"/>
    <w:rsid w:val="00405219"/>
    <w:rsid w:val="00434DD8"/>
    <w:rsid w:val="0048177B"/>
    <w:rsid w:val="005219F9"/>
    <w:rsid w:val="0055343D"/>
    <w:rsid w:val="0056628C"/>
    <w:rsid w:val="00576378"/>
    <w:rsid w:val="005C6071"/>
    <w:rsid w:val="005E3493"/>
    <w:rsid w:val="00601243"/>
    <w:rsid w:val="0061448E"/>
    <w:rsid w:val="00674161"/>
    <w:rsid w:val="006753C9"/>
    <w:rsid w:val="006969A3"/>
    <w:rsid w:val="006F5E1A"/>
    <w:rsid w:val="0072712F"/>
    <w:rsid w:val="00743E4E"/>
    <w:rsid w:val="007739D3"/>
    <w:rsid w:val="0084228B"/>
    <w:rsid w:val="00853147"/>
    <w:rsid w:val="00865E18"/>
    <w:rsid w:val="0088053D"/>
    <w:rsid w:val="0088085A"/>
    <w:rsid w:val="0088495E"/>
    <w:rsid w:val="00900874"/>
    <w:rsid w:val="009064DB"/>
    <w:rsid w:val="009B28F3"/>
    <w:rsid w:val="009C4DDB"/>
    <w:rsid w:val="00A40865"/>
    <w:rsid w:val="00A51EAD"/>
    <w:rsid w:val="00A814F4"/>
    <w:rsid w:val="00AA1D8D"/>
    <w:rsid w:val="00AA3793"/>
    <w:rsid w:val="00AB1ECE"/>
    <w:rsid w:val="00AF07F5"/>
    <w:rsid w:val="00B47730"/>
    <w:rsid w:val="00BB667F"/>
    <w:rsid w:val="00BC0320"/>
    <w:rsid w:val="00C12400"/>
    <w:rsid w:val="00C43666"/>
    <w:rsid w:val="00C6752E"/>
    <w:rsid w:val="00CB0664"/>
    <w:rsid w:val="00CD5330"/>
    <w:rsid w:val="00CE1F91"/>
    <w:rsid w:val="00CF1A37"/>
    <w:rsid w:val="00CF3356"/>
    <w:rsid w:val="00D07BA9"/>
    <w:rsid w:val="00D44A8D"/>
    <w:rsid w:val="00D75F60"/>
    <w:rsid w:val="00D8655E"/>
    <w:rsid w:val="00DA5F1E"/>
    <w:rsid w:val="00DE3F13"/>
    <w:rsid w:val="00DF0772"/>
    <w:rsid w:val="00E21CD3"/>
    <w:rsid w:val="00E46085"/>
    <w:rsid w:val="00F04D45"/>
    <w:rsid w:val="00F46531"/>
    <w:rsid w:val="00F85025"/>
    <w:rsid w:val="00FA34EA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BD01D9-C1EA-4E30-A695-23E380FE7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6774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75</cp:revision>
  <dcterms:created xsi:type="dcterms:W3CDTF">2013-12-24T00:15:00Z</dcterms:created>
  <dcterms:modified xsi:type="dcterms:W3CDTF">2021-03-02T21:31:00Z</dcterms:modified>
  <cp:category/>
</cp:coreProperties>
</file>
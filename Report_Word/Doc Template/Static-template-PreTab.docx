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E3B79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674161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</w:p>
    <w:p w:rsidR="00097BDF" w:rsidRDefault="00674161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Minimum:</w:t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~P2222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~p7777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~85</w:t>
      </w:r>
    </w:p>
    <w:p w:rsidR="001C64F2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F1A37" w:rsidRPr="000F1409">
        <w:rPr>
          <w:rFonts w:ascii="Times New Roman" w:hAnsi="Times New Roman" w:cs="Times New Roman"/>
          <w:b/>
          <w:sz w:val="20"/>
          <w:szCs w:val="20"/>
        </w:rPr>
        <w:t xml:space="preserve">95% </w:t>
      </w:r>
      <w:r w:rsidR="001C64F2" w:rsidRPr="000F1409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1C64F2" w:rsidRPr="00865E18">
        <w:rPr>
          <w:rFonts w:ascii="Times New Roman" w:hAnsi="Times New Roman" w:cs="Times New Roman"/>
          <w:sz w:val="20"/>
          <w:szCs w:val="20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~1231 / ~3333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~12</w:t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 or = ~p123 V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404"/>
      </w:tblGrid>
      <w:tr w:rsidR="00674161" w:rsidTr="00674161">
        <w:trPr>
          <w:trHeight w:val="248"/>
        </w:trPr>
        <w:tc>
          <w:tcPr>
            <w:tcW w:w="8808" w:type="dxa"/>
            <w:gridSpan w:val="2"/>
          </w:tcPr>
          <w:p w:rsidR="00674161" w:rsidRPr="00CF3356" w:rsidRDefault="00674161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</w:tr>
      <w:tr w:rsidR="00674161" w:rsidTr="00674161">
        <w:trPr>
          <w:trHeight w:val="248"/>
        </w:trPr>
        <w:tc>
          <w:tcPr>
            <w:tcW w:w="4404" w:type="dxa"/>
          </w:tcPr>
          <w:p w:rsidR="00674161" w:rsidRDefault="00674161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4404" w:type="dxa"/>
          </w:tcPr>
          <w:p w:rsidR="00674161" w:rsidRDefault="00FA34E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C1026"/>
    <w:rsid w:val="003D0752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E3B79"/>
    <w:rsid w:val="006F5E1A"/>
    <w:rsid w:val="0072712F"/>
    <w:rsid w:val="00743E4E"/>
    <w:rsid w:val="007739D3"/>
    <w:rsid w:val="00853147"/>
    <w:rsid w:val="00865E18"/>
    <w:rsid w:val="0088085A"/>
    <w:rsid w:val="0088495E"/>
    <w:rsid w:val="009064DB"/>
    <w:rsid w:val="009B28F3"/>
    <w:rsid w:val="00A40865"/>
    <w:rsid w:val="00A51EAD"/>
    <w:rsid w:val="00A814F4"/>
    <w:rsid w:val="00AA1D8D"/>
    <w:rsid w:val="00AB1ECE"/>
    <w:rsid w:val="00AF07F5"/>
    <w:rsid w:val="00B47730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6E2AC-DE84-4FBC-8634-064EB5AF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2020-03-31T20:09:00Z</dcterms:modified>
  <cp:category/>
</cp:coreProperties>
</file>
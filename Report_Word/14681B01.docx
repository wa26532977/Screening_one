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14681B01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2021-06-16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VDL VDL6062100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Li-Ion (Polymer)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PeterRequest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PeterTask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10945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Pouch Pouch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PeterTest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PeterPOC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Profile One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>Profile Two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1.7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1.5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1.5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4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>Current(mA)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200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100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100.0(H) X62.0(W) X6.0(D)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9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3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2018-03-05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2018-03-27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2020-01-03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2020-01-03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7CD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52988"/>
    <w:rsid w:val="006753C9"/>
    <w:rsid w:val="00743E4E"/>
    <w:rsid w:val="007739D3"/>
    <w:rsid w:val="00853147"/>
    <w:rsid w:val="0088085A"/>
    <w:rsid w:val="0088495E"/>
    <w:rsid w:val="009064DB"/>
    <w:rsid w:val="00967CD3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D8605-08B9-455D-945A-EB597C2A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38</cp:revision>
  <dcterms:created xsi:type="dcterms:W3CDTF">2013-12-24T00:15:00Z</dcterms:created>
  <dcterms:modified xsi:type="dcterms:W3CDTF">2020-03-31T20:09:00Z</dcterms:modified>
  <cp:category/>
</cp:coreProperties>
</file>
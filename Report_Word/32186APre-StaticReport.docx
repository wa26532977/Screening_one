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32186A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2019-12-05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Maccor BT920349-001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Peter asdasd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Pre-Tab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674161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</w:p>
    <w:p w:rsidR="00097BDF" w:rsidRDefault="00674161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1.823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674161">
        <w:rPr>
          <w:rFonts w:ascii="Times New Roman" w:hAnsi="Times New Roman" w:cs="Times New Roman"/>
          <w:b/>
          <w:sz w:val="20"/>
          <w:szCs w:val="20"/>
        </w:rPr>
        <w:t>Minimum:</w:t>
      </w:r>
      <w:r w:rsidR="00674161" w:rsidRPr="00865E18">
        <w:rPr>
          <w:rFonts w:ascii="Times New Roman" w:hAnsi="Times New Roman" w:cs="Times New Roman"/>
          <w:sz w:val="20"/>
          <w:szCs w:val="20"/>
        </w:rPr>
        <w:tab/>
      </w:r>
      <w:r w:rsidR="00674161" w:rsidRPr="00865E18">
        <w:rPr>
          <w:rFonts w:ascii="Times New Roman" w:hAnsi="Times New Roman" w:cs="Times New Roman"/>
          <w:sz w:val="20"/>
          <w:szCs w:val="20"/>
        </w:rPr>
        <w:tab/>
      </w:r>
      <w:r w:rsidR="00674161" w:rsidRPr="00865E18">
        <w:rPr>
          <w:rFonts w:ascii="Times New Roman" w:hAnsi="Times New Roman" w:cs="Times New Roman"/>
          <w:sz w:val="20"/>
          <w:szCs w:val="20"/>
        </w:rPr>
        <w:tab/>
      </w:r>
      <w:r w:rsidR="00674161" w:rsidRPr="00865E18"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b/>
          <w:sz w:val="20"/>
          <w:szCs w:val="20"/>
        </w:rPr>
        <w:t>1.816</w:t>
      </w:r>
    </w:p>
    <w:p w:rsidR="00D75F60" w:rsidRDefault="00674161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1.819</w:t>
      </w:r>
    </w:p>
    <w:p w:rsidR="00D75F60" w:rsidRDefault="00674161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1.819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S</w:t>
      </w:r>
      <w:r w:rsidR="00674161">
        <w:rPr>
          <w:rFonts w:ascii="Times New Roman" w:hAnsi="Times New Roman" w:cs="Times New Roman"/>
          <w:b/>
          <w:sz w:val="20"/>
          <w:szCs w:val="20"/>
        </w:rPr>
        <w:t>tander Deviation (SD):</w:t>
      </w:r>
      <w:r w:rsidR="00674161" w:rsidRPr="003C1026">
        <w:rPr>
          <w:rFonts w:ascii="Times New Roman" w:hAnsi="Times New Roman" w:cs="Times New Roman"/>
          <w:sz w:val="20"/>
          <w:szCs w:val="20"/>
        </w:rPr>
        <w:tab/>
      </w:r>
      <w:r w:rsidR="00674161" w:rsidRPr="003C1026">
        <w:rPr>
          <w:rFonts w:ascii="Times New Roman" w:hAnsi="Times New Roman" w:cs="Times New Roman"/>
          <w:sz w:val="20"/>
          <w:szCs w:val="20"/>
        </w:rPr>
        <w:tab/>
      </w:r>
      <w:r w:rsidR="00674161" w:rsidRPr="003C1026"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b/>
          <w:sz w:val="20"/>
          <w:szCs w:val="20"/>
        </w:rPr>
        <w:t>0.00137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97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97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1C64F2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="00CF1A37" w:rsidRPr="000F1409">
        <w:rPr>
          <w:rFonts w:ascii="Times New Roman" w:hAnsi="Times New Roman" w:cs="Times New Roman"/>
          <w:b/>
          <w:sz w:val="20"/>
          <w:szCs w:val="20"/>
        </w:rPr>
        <w:t>95%</w:t>
      </w:r>
      <w:proofErr w:type="gramEnd"/>
      <w:r w:rsidR="00CF1A37" w:rsidRPr="000F140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C64F2" w:rsidRPr="000F1409">
        <w:rPr>
          <w:rFonts w:ascii="Times New Roman" w:hAnsi="Times New Roman" w:cs="Times New Roman"/>
          <w:b/>
          <w:sz w:val="20"/>
          <w:szCs w:val="20"/>
        </w:rPr>
        <w:t>confidence Interval (Min/Max)</w:t>
      </w:r>
      <w:r w:rsidR="001C64F2" w:rsidRPr="00865E18">
        <w:rPr>
          <w:rFonts w:ascii="Times New Roman" w:hAnsi="Times New Roman" w:cs="Times New Roman"/>
          <w:sz w:val="20"/>
          <w:szCs w:val="20"/>
        </w:rPr>
        <w:tab/>
      </w:r>
      <w:r w:rsidR="001C64F2">
        <w:rPr>
          <w:rFonts w:ascii="Times New Roman" w:hAnsi="Times New Roman" w:cs="Times New Roman"/>
          <w:b/>
          <w:sz w:val="20"/>
          <w:szCs w:val="20"/>
        </w:rPr>
        <w:t>1.818/1.819</w:t>
      </w:r>
    </w:p>
    <w:p w:rsidR="005C6071" w:rsidRPr="00F04D45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Total Samples Outside </w:t>
      </w:r>
      <w:r w:rsidR="005C6071">
        <w:rPr>
          <w:rFonts w:ascii="Times New Roman" w:hAnsi="Times New Roman" w:cs="Times New Roman"/>
          <w:b/>
          <w:sz w:val="20"/>
          <w:szCs w:val="20"/>
        </w:rPr>
        <w:t>Range:</w:t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15</w:t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OCV &gt;or= 1.517</w:t>
      </w:r>
    </w:p>
    <w:p w:rsidR="00F04D45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4"/>
        <w:gridCol w:w="4404"/>
      </w:tblGrid>
      <w:tr w:rsidR="00674161" w:rsidTr="00674161">
        <w:trPr>
          <w:trHeight w:val="248"/>
        </w:trPr>
        <w:tc>
          <w:tcPr>
            <w:tcW w:w="8808" w:type="dxa"/>
            <w:gridSpan w:val="2"/>
          </w:tcPr>
          <w:p w:rsidR="00674161" w:rsidRPr="00CF3356" w:rsidRDefault="00674161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</w:tr>
      <w:tr w:rsidR="00674161" w:rsidTr="00674161">
        <w:trPr>
          <w:trHeight w:val="248"/>
        </w:trPr>
        <w:tc>
          <w:tcPr>
            <w:tcW w:w="4404" w:type="dxa"/>
          </w:tcPr>
          <w:p w:rsidR="00674161" w:rsidRDefault="00674161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4404" w:type="dxa"/>
          </w:tcPr>
          <w:p w:rsidR="00674161" w:rsidRDefault="00FA34EA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4404"/>
          </w:tcPr>
          <w:p>
            <w:r>
              <w:t>1.823-1.822</w:t>
            </w:r>
          </w:p>
        </w:tc>
        <w:tc>
          <w:tcPr>
            <w:tcW w:type="dxa" w:w="4404"/>
          </w:tcPr>
          <w:p>
            <w:r>
              <w:t>1</w:t>
            </w:r>
          </w:p>
        </w:tc>
      </w:tr>
      <w:tr>
        <w:tc>
          <w:tcPr>
            <w:tcW w:type="dxa" w:w="4404"/>
          </w:tcPr>
          <w:p>
            <w:r>
              <w:t>1.822-1.821</w:t>
            </w:r>
          </w:p>
        </w:tc>
        <w:tc>
          <w:tcPr>
            <w:tcW w:type="dxa" w:w="4404"/>
          </w:tcPr>
          <w:p>
            <w:r>
              <w:t>2</w:t>
            </w:r>
          </w:p>
        </w:tc>
      </w:tr>
      <w:tr>
        <w:tc>
          <w:tcPr>
            <w:tcW w:type="dxa" w:w="4404"/>
          </w:tcPr>
          <w:p>
            <w:r>
              <w:t>1.821-1.820</w:t>
            </w:r>
          </w:p>
        </w:tc>
        <w:tc>
          <w:tcPr>
            <w:tcW w:type="dxa" w:w="4404"/>
          </w:tcPr>
          <w:p>
            <w:r>
              <w:t>5</w:t>
            </w:r>
          </w:p>
        </w:tc>
      </w:tr>
      <w:tr>
        <w:tc>
          <w:tcPr>
            <w:tcW w:type="dxa" w:w="4404"/>
          </w:tcPr>
          <w:p>
            <w:r>
              <w:t>1.820-1.819</w:t>
            </w:r>
          </w:p>
        </w:tc>
        <w:tc>
          <w:tcPr>
            <w:tcW w:type="dxa" w:w="4404"/>
          </w:tcPr>
          <w:p>
            <w:r>
              <w:t>14</w:t>
            </w:r>
          </w:p>
        </w:tc>
      </w:tr>
      <w:tr>
        <w:tc>
          <w:tcPr>
            <w:tcW w:type="dxa" w:w="4404"/>
          </w:tcPr>
          <w:p>
            <w:r>
              <w:t>1.819-1.818</w:t>
            </w:r>
          </w:p>
        </w:tc>
        <w:tc>
          <w:tcPr>
            <w:tcW w:type="dxa" w:w="4404"/>
          </w:tcPr>
          <w:p>
            <w:r>
              <w:t>37</w:t>
            </w:r>
          </w:p>
        </w:tc>
      </w:tr>
      <w:tr>
        <w:tc>
          <w:tcPr>
            <w:tcW w:type="dxa" w:w="4404"/>
          </w:tcPr>
          <w:p>
            <w:r>
              <w:t>1.818-1.817</w:t>
            </w:r>
          </w:p>
        </w:tc>
        <w:tc>
          <w:tcPr>
            <w:tcW w:type="dxa" w:w="4404"/>
          </w:tcPr>
          <w:p>
            <w:r>
              <w:t>23</w:t>
            </w:r>
          </w:p>
        </w:tc>
      </w:tr>
      <w:tr>
        <w:tc>
          <w:tcPr>
            <w:tcW w:type="dxa" w:w="4404"/>
          </w:tcPr>
          <w:p>
            <w:r>
              <w:t>1.817-1.816</w:t>
            </w:r>
          </w:p>
        </w:tc>
        <w:tc>
          <w:tcPr>
            <w:tcW w:type="dxa" w:w="4404"/>
          </w:tcPr>
          <w:p>
            <w:r>
              <w:t>15</w:t>
            </w:r>
          </w:p>
        </w:tc>
      </w:tr>
    </w:tbl>
    <w:p w:rsidR="0055343D" w:rsidRDefault="0055343D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55343D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bookmarkStart w:id="0" w:name="_GoBack"/>
      <w:bookmarkEnd w:id="0"/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1F9"/>
    <w:rsid w:val="000B75D5"/>
    <w:rsid w:val="000B7D26"/>
    <w:rsid w:val="000C5EE4"/>
    <w:rsid w:val="000F1409"/>
    <w:rsid w:val="0015074B"/>
    <w:rsid w:val="0015291A"/>
    <w:rsid w:val="00193D05"/>
    <w:rsid w:val="00194263"/>
    <w:rsid w:val="001C388B"/>
    <w:rsid w:val="001C64F2"/>
    <w:rsid w:val="001E31F6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C1026"/>
    <w:rsid w:val="003D0752"/>
    <w:rsid w:val="00434DD8"/>
    <w:rsid w:val="0048177B"/>
    <w:rsid w:val="005219F9"/>
    <w:rsid w:val="0055343D"/>
    <w:rsid w:val="0056628C"/>
    <w:rsid w:val="00576378"/>
    <w:rsid w:val="005C6071"/>
    <w:rsid w:val="005E3493"/>
    <w:rsid w:val="00601243"/>
    <w:rsid w:val="0061448E"/>
    <w:rsid w:val="00674161"/>
    <w:rsid w:val="006753C9"/>
    <w:rsid w:val="006F5E1A"/>
    <w:rsid w:val="0072712F"/>
    <w:rsid w:val="00743E4E"/>
    <w:rsid w:val="007739D3"/>
    <w:rsid w:val="00853147"/>
    <w:rsid w:val="00865E18"/>
    <w:rsid w:val="0088085A"/>
    <w:rsid w:val="0088495E"/>
    <w:rsid w:val="009064DB"/>
    <w:rsid w:val="009B28F3"/>
    <w:rsid w:val="00A40865"/>
    <w:rsid w:val="00A51EAD"/>
    <w:rsid w:val="00A814F4"/>
    <w:rsid w:val="00AA1D8D"/>
    <w:rsid w:val="00AB1ECE"/>
    <w:rsid w:val="00AF07F5"/>
    <w:rsid w:val="00B47730"/>
    <w:rsid w:val="00BC0320"/>
    <w:rsid w:val="00C12400"/>
    <w:rsid w:val="00C43666"/>
    <w:rsid w:val="00C6752E"/>
    <w:rsid w:val="00CB0664"/>
    <w:rsid w:val="00CD5330"/>
    <w:rsid w:val="00CE1F91"/>
    <w:rsid w:val="00CF1A37"/>
    <w:rsid w:val="00CF3356"/>
    <w:rsid w:val="00D44A8D"/>
    <w:rsid w:val="00D75F60"/>
    <w:rsid w:val="00D8655E"/>
    <w:rsid w:val="00DA5F1E"/>
    <w:rsid w:val="00DE3F13"/>
    <w:rsid w:val="00DF0772"/>
    <w:rsid w:val="00E46085"/>
    <w:rsid w:val="00F04D45"/>
    <w:rsid w:val="00F46531"/>
    <w:rsid w:val="00F85025"/>
    <w:rsid w:val="00FA34EA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ADEB2E-64AF-4B97-AFBE-ED08BC942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6697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66</cp:revision>
  <dcterms:created xsi:type="dcterms:W3CDTF">2013-12-24T00:15:00Z</dcterms:created>
  <dcterms:modified xsi:type="dcterms:W3CDTF">2019-11-20T23:53:00Z</dcterms:modified>
  <cp:category/>
</cp:coreProperties>
</file>
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14798B00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  <w:br/>
        <w:t>3. The outlier is identified by use 1.5*Interquartile Range rule (IQR). Q1, Q3 = [25% percentile, 75% percentile], the minimum for outliner = Q1 – 1.5* IQR, the maximum for outlier = Q3 +1.5* IQR.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5CFA"/>
    <w:rsid w:val="000B75D5"/>
    <w:rsid w:val="000C5EE4"/>
    <w:rsid w:val="000E204A"/>
    <w:rsid w:val="0015074B"/>
    <w:rsid w:val="0015291A"/>
    <w:rsid w:val="00193D05"/>
    <w:rsid w:val="00240E93"/>
    <w:rsid w:val="0029639D"/>
    <w:rsid w:val="00326F90"/>
    <w:rsid w:val="00354B34"/>
    <w:rsid w:val="00376A8E"/>
    <w:rsid w:val="003B461F"/>
    <w:rsid w:val="003D0752"/>
    <w:rsid w:val="00434DD8"/>
    <w:rsid w:val="0048177B"/>
    <w:rsid w:val="004B7ABD"/>
    <w:rsid w:val="005219F9"/>
    <w:rsid w:val="0056628C"/>
    <w:rsid w:val="0061448E"/>
    <w:rsid w:val="006753C9"/>
    <w:rsid w:val="00743E4E"/>
    <w:rsid w:val="007739D3"/>
    <w:rsid w:val="0088085A"/>
    <w:rsid w:val="0088495E"/>
    <w:rsid w:val="009064DB"/>
    <w:rsid w:val="00915E4F"/>
    <w:rsid w:val="009B28F3"/>
    <w:rsid w:val="00A40865"/>
    <w:rsid w:val="00A814F4"/>
    <w:rsid w:val="00AA1D8D"/>
    <w:rsid w:val="00AB5271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49DA5E-FCA4-4EF6-AAAB-DA9B2ECCA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5388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45</cp:revision>
  <dcterms:created xsi:type="dcterms:W3CDTF">2013-12-24T00:15:00Z</dcterms:created>
  <dcterms:modified xsi:type="dcterms:W3CDTF">2019-11-20T23:53:00Z</dcterms:modified>
  <cp:category/>
</cp:coreProperties>
</file>
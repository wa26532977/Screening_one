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14891C00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2021-06-28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Panasonic CR2032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210609-2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12827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13031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0.002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34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2019-06-15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2021-05-13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2021-06-18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2021-06-18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
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2" w:name="_GoBack"/>
      <w:bookmarkEnd w:id="2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2021-06-16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3" w:name="_GoBack"/>
      <w:bookmarkEnd w:id="3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 (Alk)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/3.3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/5.0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1.632 ^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T OH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1.500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1.635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1.634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1.631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1.630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468799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1.636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 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1.637 *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1.530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468828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11/10/2020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1.641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4" w:name="_GoBack"/>
      <w:bookmarkEnd w:id="4"/>
    </w:p>
    <w:p>
      <w:r>
        <w:t>Key: ^ for Tab Tolerance Fail(T), ! for Criteria Fall(F), * for outlier(OH for High)(OL for Low)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
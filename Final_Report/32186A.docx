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32186A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2019-12-05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Maccor BT920349-001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Peter asdasd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PPP222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PPP33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10851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None N.A.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PP55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PP44</w:t>
      </w:r>
      <w:bookmarkStart w:id="0" w:name="_GoBack"/>
      <w:bookmarkEnd w:id="0"/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1.517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1.515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2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>Current(mA)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100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Battery Size (cm):</w:t>
      </w:r>
      <w:r>
        <w:tab/>
      </w:r>
      <w:r>
        <w:tab/>
      </w:r>
      <w:r>
        <w:tab/>
      </w:r>
      <w:r>
        <w:tab/>
      </w:r>
      <w:r w:rsidR="00C6752E"/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5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spellStart"/>
      <w:proofErr w:type="gramStart"/>
      <w:r>
        <w:rPr>
          <w:b/>
        </w:rPr>
        <w:t>Failled</w:t>
      </w:r>
      <w:proofErr w:type="spellEnd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99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1/12/2019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2/26/2018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6/17/2019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6/17/2019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32186A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t>Peter</w:t>
        <w:br/>
        <w:t>1. Report Date: PEter Wang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32186A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2019-11-20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Maccor BT920349-001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Peter asdasd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Pre-Tab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674161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</w:p>
    <w:p w:rsidR="00097BDF" w:rsidRDefault="00674161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1.823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Minimum:</w:t>
      </w:r>
      <w:r w:rsidR="00674161" w:rsidRPr="00865E18">
        <w:rPr>
          <w:rFonts w:ascii="Times New Roman" w:hAnsi="Times New Roman" w:cs="Times New Roman"/>
          <w:sz w:val="20"/>
          <w:szCs w:val="20"/>
        </w:rPr>
        <w:tab/>
      </w:r>
      <w:r w:rsidR="00674161" w:rsidRPr="00865E18">
        <w:rPr>
          <w:rFonts w:ascii="Times New Roman" w:hAnsi="Times New Roman" w:cs="Times New Roman"/>
          <w:sz w:val="20"/>
          <w:szCs w:val="20"/>
        </w:rPr>
        <w:tab/>
      </w:r>
      <w:r w:rsidR="00674161" w:rsidRPr="00865E18">
        <w:rPr>
          <w:rFonts w:ascii="Times New Roman" w:hAnsi="Times New Roman" w:cs="Times New Roman"/>
          <w:sz w:val="20"/>
          <w:szCs w:val="20"/>
        </w:rPr>
        <w:tab/>
      </w:r>
      <w:r w:rsidR="00674161" w:rsidRPr="00865E18"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1.816</w:t>
      </w:r>
    </w:p>
    <w:p w:rsidR="00D75F60" w:rsidRDefault="00674161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1.819</w:t>
      </w:r>
    </w:p>
    <w:p w:rsidR="00D75F60" w:rsidRDefault="00674161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1.819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S</w:t>
      </w:r>
      <w:r w:rsidR="00674161">
        <w:rPr>
          <w:rFonts w:ascii="Times New Roman" w:hAnsi="Times New Roman" w:cs="Times New Roman"/>
          <w:b/>
          <w:sz w:val="20"/>
          <w:szCs w:val="20"/>
        </w:rPr>
        <w:t>tander Deviation (SD):</w:t>
      </w:r>
      <w:r w:rsidR="00674161" w:rsidRPr="003C1026">
        <w:rPr>
          <w:rFonts w:ascii="Times New Roman" w:hAnsi="Times New Roman" w:cs="Times New Roman"/>
          <w:sz w:val="20"/>
          <w:szCs w:val="20"/>
        </w:rPr>
        <w:tab/>
      </w:r>
      <w:r w:rsidR="00674161" w:rsidRPr="003C1026">
        <w:rPr>
          <w:rFonts w:ascii="Times New Roman" w:hAnsi="Times New Roman" w:cs="Times New Roman"/>
          <w:sz w:val="20"/>
          <w:szCs w:val="20"/>
        </w:rPr>
        <w:tab/>
      </w:r>
      <w:r w:rsidR="00674161" w:rsidRPr="003C1026"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0.00137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1C64F2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="00CF1A37" w:rsidRPr="000F1409">
        <w:rPr>
          <w:rFonts w:ascii="Times New Roman" w:hAnsi="Times New Roman" w:cs="Times New Roman"/>
          <w:b/>
          <w:sz w:val="20"/>
          <w:szCs w:val="20"/>
        </w:rPr>
        <w:t>95%</w:t>
      </w:r>
      <w:proofErr w:type="gramEnd"/>
      <w:r w:rsidR="00CF1A37" w:rsidRPr="000F140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C64F2" w:rsidRPr="000F1409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1C64F2" w:rsidRPr="00865E18">
        <w:rPr>
          <w:rFonts w:ascii="Times New Roman" w:hAnsi="Times New Roman" w:cs="Times New Roman"/>
          <w:sz w:val="20"/>
          <w:szCs w:val="20"/>
        </w:rPr>
        <w:tab/>
      </w:r>
      <w:r w:rsidR="001C64F2">
        <w:rPr>
          <w:rFonts w:ascii="Times New Roman" w:hAnsi="Times New Roman" w:cs="Times New Roman"/>
          <w:b/>
          <w:sz w:val="20"/>
          <w:szCs w:val="20"/>
        </w:rPr>
        <w:t>1.818/1.819</w:t>
      </w:r>
    </w:p>
    <w:p w:rsidR="005C6071" w:rsidRPr="00F04D4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15</w:t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1.517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4"/>
        <w:gridCol w:w="4404"/>
      </w:tblGrid>
      <w:tr w:rsidR="00674161" w:rsidTr="00674161">
        <w:trPr>
          <w:trHeight w:val="248"/>
        </w:trPr>
        <w:tc>
          <w:tcPr>
            <w:tcW w:w="8808" w:type="dxa"/>
            <w:gridSpan w:val="2"/>
          </w:tcPr>
          <w:p w:rsidR="00674161" w:rsidRPr="00CF3356" w:rsidRDefault="00674161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</w:tr>
      <w:tr w:rsidR="00674161" w:rsidTr="00674161">
        <w:trPr>
          <w:trHeight w:val="248"/>
        </w:trPr>
        <w:tc>
          <w:tcPr>
            <w:tcW w:w="4404" w:type="dxa"/>
          </w:tcPr>
          <w:p w:rsidR="00674161" w:rsidRDefault="00674161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4404" w:type="dxa"/>
          </w:tcPr>
          <w:p w:rsidR="00674161" w:rsidRDefault="00FA34EA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4404"/>
          </w:tcPr>
          <w:p>
            <w:r>
              <w:t>1.823-1.822</w:t>
            </w:r>
          </w:p>
        </w:tc>
        <w:tc>
          <w:tcPr>
            <w:tcW w:type="dxa" w:w="4404"/>
          </w:tcPr>
          <w:p>
            <w:r>
              <w:t>1</w:t>
            </w:r>
          </w:p>
        </w:tc>
      </w:tr>
      <w:tr>
        <w:tc>
          <w:tcPr>
            <w:tcW w:type="dxa" w:w="4404"/>
          </w:tcPr>
          <w:p>
            <w:r>
              <w:t>1.822-1.821</w:t>
            </w:r>
          </w:p>
        </w:tc>
        <w:tc>
          <w:tcPr>
            <w:tcW w:type="dxa" w:w="4404"/>
          </w:tcPr>
          <w:p>
            <w:r>
              <w:t>2</w:t>
            </w:r>
          </w:p>
        </w:tc>
      </w:tr>
      <w:tr>
        <w:tc>
          <w:tcPr>
            <w:tcW w:type="dxa" w:w="4404"/>
          </w:tcPr>
          <w:p>
            <w:r>
              <w:t>1.821-1.820</w:t>
            </w:r>
          </w:p>
        </w:tc>
        <w:tc>
          <w:tcPr>
            <w:tcW w:type="dxa" w:w="4404"/>
          </w:tcPr>
          <w:p>
            <w:r>
              <w:t>5</w:t>
            </w:r>
          </w:p>
        </w:tc>
      </w:tr>
      <w:tr>
        <w:tc>
          <w:tcPr>
            <w:tcW w:type="dxa" w:w="4404"/>
          </w:tcPr>
          <w:p>
            <w:r>
              <w:t>1.820-1.819</w:t>
            </w:r>
          </w:p>
        </w:tc>
        <w:tc>
          <w:tcPr>
            <w:tcW w:type="dxa" w:w="4404"/>
          </w:tcPr>
          <w:p>
            <w:r>
              <w:t>14</w:t>
            </w:r>
          </w:p>
        </w:tc>
      </w:tr>
      <w:tr>
        <w:tc>
          <w:tcPr>
            <w:tcW w:type="dxa" w:w="4404"/>
          </w:tcPr>
          <w:p>
            <w:r>
              <w:t>1.819-1.818</w:t>
            </w:r>
          </w:p>
        </w:tc>
        <w:tc>
          <w:tcPr>
            <w:tcW w:type="dxa" w:w="4404"/>
          </w:tcPr>
          <w:p>
            <w:r>
              <w:t>37</w:t>
            </w:r>
          </w:p>
        </w:tc>
      </w:tr>
      <w:tr>
        <w:tc>
          <w:tcPr>
            <w:tcW w:type="dxa" w:w="4404"/>
          </w:tcPr>
          <w:p>
            <w:r>
              <w:t>1.818-1.817</w:t>
            </w:r>
          </w:p>
        </w:tc>
        <w:tc>
          <w:tcPr>
            <w:tcW w:type="dxa" w:w="4404"/>
          </w:tcPr>
          <w:p>
            <w:r>
              <w:t>23</w:t>
            </w:r>
          </w:p>
        </w:tc>
      </w:tr>
      <w:tr>
        <w:tc>
          <w:tcPr>
            <w:tcW w:type="dxa" w:w="4404"/>
          </w:tcPr>
          <w:p>
            <w:r>
              <w:t>1.817-1.816</w:t>
            </w:r>
          </w:p>
        </w:tc>
        <w:tc>
          <w:tcPr>
            <w:tcW w:type="dxa" w:w="4404"/>
          </w:tcPr>
          <w:p>
            <w:r>
              <w:t>15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32186A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2019-11-20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Maccor BT920349-001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Peter asdasd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Post-Tab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1.858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1.558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1.700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1.470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1.832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1.532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1.827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1.528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0.01877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0.01485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1.823/1.831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1.525/1.531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1.515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1.300 @ 100 mA for 2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1.858-1.842</w:t>
            </w:r>
          </w:p>
        </w:tc>
        <w:tc>
          <w:tcPr>
            <w:tcW w:type="dxa" w:w="2214"/>
          </w:tcPr>
          <w:p>
            <w:r>
              <w:t>5</w:t>
            </w:r>
          </w:p>
        </w:tc>
        <w:tc>
          <w:tcPr>
            <w:tcW w:type="dxa" w:w="2214"/>
          </w:tcPr>
          <w:p>
            <w:r>
              <w:t>1.558-1.549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1.842-1.826</w:t>
            </w:r>
          </w:p>
        </w:tc>
        <w:tc>
          <w:tcPr>
            <w:tcW w:type="dxa" w:w="2214"/>
          </w:tcPr>
          <w:p>
            <w:r>
              <w:t>57</w:t>
            </w:r>
          </w:p>
        </w:tc>
        <w:tc>
          <w:tcPr>
            <w:tcW w:type="dxa" w:w="2214"/>
          </w:tcPr>
          <w:p>
            <w:r>
              <w:t>1.549-1.540</w:t>
            </w:r>
          </w:p>
        </w:tc>
        <w:tc>
          <w:tcPr>
            <w:tcW w:type="dxa" w:w="2214"/>
          </w:tcPr>
          <w:p>
            <w:r>
              <w:t>10</w:t>
            </w:r>
          </w:p>
        </w:tc>
      </w:tr>
      <w:tr>
        <w:tc>
          <w:tcPr>
            <w:tcW w:type="dxa" w:w="2214"/>
          </w:tcPr>
          <w:p>
            <w:r>
              <w:t>1.826-1.810</w:t>
            </w:r>
          </w:p>
        </w:tc>
        <w:tc>
          <w:tcPr>
            <w:tcW w:type="dxa" w:w="2214"/>
          </w:tcPr>
          <w:p>
            <w:r>
              <w:t>31</w:t>
            </w:r>
          </w:p>
        </w:tc>
        <w:tc>
          <w:tcPr>
            <w:tcW w:type="dxa" w:w="2214"/>
          </w:tcPr>
          <w:p>
            <w:r>
              <w:t>1.540-1.531</w:t>
            </w:r>
          </w:p>
        </w:tc>
        <w:tc>
          <w:tcPr>
            <w:tcW w:type="dxa" w:w="2214"/>
          </w:tcPr>
          <w:p>
            <w:r>
              <w:t>39</w:t>
            </w:r>
          </w:p>
        </w:tc>
      </w:tr>
      <w:tr>
        <w:tc>
          <w:tcPr>
            <w:tcW w:type="dxa" w:w="2214"/>
          </w:tcPr>
          <w:p>
            <w:r>
              <w:t>1.810-1.794</w:t>
            </w:r>
          </w:p>
        </w:tc>
        <w:tc>
          <w:tcPr>
            <w:tcW w:type="dxa" w:w="2214"/>
          </w:tcPr>
          <w:p>
            <w:r>
              <w:t>2</w:t>
            </w:r>
          </w:p>
        </w:tc>
        <w:tc>
          <w:tcPr>
            <w:tcW w:type="dxa" w:w="2214"/>
          </w:tcPr>
          <w:p>
            <w:r>
              <w:t>1.531-1.522</w:t>
            </w:r>
          </w:p>
        </w:tc>
        <w:tc>
          <w:tcPr>
            <w:tcW w:type="dxa" w:w="2214"/>
          </w:tcPr>
          <w:p>
            <w:r>
              <w:t>19</w:t>
            </w:r>
          </w:p>
        </w:tc>
      </w:tr>
      <w:tr>
        <w:tc>
          <w:tcPr>
            <w:tcW w:type="dxa" w:w="2214"/>
          </w:tcPr>
          <w:p>
            <w:r>
              <w:t>1.794-1.778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1.522-1.513</w:t>
            </w:r>
          </w:p>
        </w:tc>
        <w:tc>
          <w:tcPr>
            <w:tcW w:type="dxa" w:w="2214"/>
          </w:tcPr>
          <w:p>
            <w:r>
              <w:t>22</w:t>
            </w:r>
          </w:p>
        </w:tc>
      </w:tr>
      <w:tr>
        <w:tc>
          <w:tcPr>
            <w:tcW w:type="dxa" w:w="2214"/>
          </w:tcPr>
          <w:p>
            <w:r>
              <w:t>1.778-1.762</w:t>
            </w:r>
          </w:p>
        </w:tc>
        <w:tc>
          <w:tcPr>
            <w:tcW w:type="dxa" w:w="2214"/>
          </w:tcPr>
          <w:p>
            <w:r>
              <w:t>2</w:t>
            </w:r>
          </w:p>
        </w:tc>
        <w:tc>
          <w:tcPr>
            <w:tcW w:type="dxa" w:w="2214"/>
          </w:tcPr>
          <w:p>
            <w:r>
              <w:t>1.513-1.504</w:t>
            </w:r>
          </w:p>
        </w:tc>
        <w:tc>
          <w:tcPr>
            <w:tcW w:type="dxa" w:w="2214"/>
          </w:tcPr>
          <w:p>
            <w:r>
              <w:t>3</w:t>
            </w:r>
          </w:p>
        </w:tc>
      </w:tr>
      <w:tr>
        <w:tc>
          <w:tcPr>
            <w:tcW w:type="dxa" w:w="2214"/>
          </w:tcPr>
          <w:p>
            <w:r>
              <w:t>1.762-1.746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1.504-1.495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1.746-1.730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1.495-1.486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1.730-1.714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1.486-1.477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1.714-1.698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1.477-1.468</w:t>
            </w:r>
          </w:p>
        </w:tc>
        <w:tc>
          <w:tcPr>
            <w:tcW w:type="dxa" w:w="2214"/>
          </w:tcPr>
          <w:p>
            <w:r>
              <w:t>3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32186A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Peter asdasd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Maccor BT920349-001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/100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mV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/2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Pre-Tab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557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1.47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1.47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1.47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1.47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1.47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1.47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456360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1.486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1.786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1.486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560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1.502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1.502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1.507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1.507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456375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456362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456380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456428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456381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456346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456410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559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456404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456349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456358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456422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456726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456427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456391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456394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456407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456379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456388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561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456396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456347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456374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556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456403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456408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456416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456406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456342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456368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456364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456367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456395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456371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456387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456389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456399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456383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562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456392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456401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456417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456418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456355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456386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456412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456348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456353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456402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456425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555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456369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456385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456357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456359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456361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456378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456419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456340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456344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456363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456382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456390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456429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456372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456376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456377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456400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456365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456393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456397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456411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456415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456430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456370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456384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456398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563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456405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456420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456424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456345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456409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456356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456414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456341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456421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456366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1.558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1.858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1.558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</w:tbl>
    <w:p w:rsidR="008473AB" w:rsidRDefault="008473AB" w:rsidP="0094586B">
      <w:pPr>
        <w:rPr>
          <w:rFonts w:ascii="Times New Roman" w:hAnsi="Times New Roman" w:cs="Times New Roman"/>
          <w:sz w:val="20"/>
          <w:szCs w:val="20"/>
        </w:rPr>
      </w:pPr>
    </w:p>
    <w:p w:rsidR="0094586B" w:rsidRPr="00DE3F13" w:rsidRDefault="008473AB" w:rsidP="009458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
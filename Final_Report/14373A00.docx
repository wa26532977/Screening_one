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192CF7" w:rsidP="0088085A">
      <w:pPr>
        <w:spacing w:after="0"/>
        <w:jc w:val="right"/>
      </w:pPr>
      <w:r w:rsidRPr="005219F9">
        <w:rPr>
          <w:b/>
          <w:u w:val="single"/>
        </w:rPr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Pr="00DF0772">
        <w:rPr>
          <w:b/>
        </w:rPr>
        <w:t xml:space="preserve">                                                       </w:t>
      </w:r>
      <w:r>
        <w:t>Page: 1</w:t>
      </w:r>
    </w:p>
    <w:p w:rsidR="005219F9" w:rsidRPr="00CE1F91" w:rsidRDefault="00192CF7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>
        <w:t>14373A00</w:t>
      </w:r>
      <w:r w:rsidRPr="0056628C">
        <w:t xml:space="preserve"> </w:t>
      </w:r>
      <w:r w:rsidRPr="00F46531">
        <w:t xml:space="preserve">                  </w:t>
      </w:r>
      <w:r>
        <w:t xml:space="preserve">                                               </w:t>
      </w:r>
      <w:r>
        <w:rPr>
          <w:b/>
        </w:rPr>
        <w:t xml:space="preserve"> Report Date: </w:t>
      </w:r>
      <w:r w:rsidRPr="00743E4E">
        <w:t>2020-08-21</w:t>
      </w:r>
    </w:p>
    <w:p w:rsidR="005219F9" w:rsidRDefault="00192CF7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Ultralife U9VL</w:t>
      </w:r>
    </w:p>
    <w:p w:rsidR="005219F9" w:rsidRDefault="00192CF7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192CF7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192CF7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5291A" w:rsidRDefault="00192CF7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10106</w:t>
      </w:r>
    </w:p>
    <w:p w:rsidR="00C6752E" w:rsidRDefault="00192CF7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>
        <w:tab/>
      </w:r>
      <w:r>
        <w:t>8974</w:t>
      </w:r>
    </w:p>
    <w:p w:rsidR="0015291A" w:rsidRDefault="00192CF7" w:rsidP="0015291A">
      <w:pPr>
        <w:spacing w:line="240" w:lineRule="auto"/>
        <w:ind w:firstLine="720"/>
      </w:pPr>
      <w:r>
        <w:rPr>
          <w:b/>
        </w:rPr>
        <w:t>Form Factor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Prismatic None</w:t>
      </w:r>
    </w:p>
    <w:p w:rsidR="005219F9" w:rsidRPr="005219F9" w:rsidRDefault="00192CF7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Test BTC Screen System</w:t>
      </w:r>
    </w:p>
    <w:p w:rsidR="005219F9" w:rsidRPr="00DF0772" w:rsidRDefault="00192CF7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RDW</w:t>
      </w:r>
    </w:p>
    <w:p w:rsidR="00240E93" w:rsidRDefault="00192CF7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>
        <w:rPr>
          <w:noProof/>
          <w:lang w:eastAsia="zh-CN"/>
        </w:rPr>
        <w:t>teria:</w:t>
      </w:r>
      <w:r w:rsidRPr="0088085A"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noProof/>
          <w:lang w:eastAsia="zh-CN"/>
        </w:rPr>
        <w:t>Screening</w:t>
      </w:r>
      <w:r>
        <w:rPr>
          <w:noProof/>
          <w:lang w:eastAsia="zh-CN"/>
        </w:rPr>
        <w:t xml:space="preserve"> </w:t>
      </w:r>
      <w:r>
        <w:rPr>
          <w:noProof/>
          <w:lang w:eastAsia="zh-CN"/>
        </w:rPr>
        <w:t xml:space="preserve">   </w:t>
      </w:r>
      <w:r>
        <w:rPr>
          <w:noProof/>
          <w:lang w:eastAsia="zh-CN"/>
        </w:rPr>
        <w:t>Min.</w:t>
      </w:r>
      <w:r w:rsidRPr="00E46085">
        <w:rPr>
          <w:b/>
          <w:noProof/>
          <w:lang w:eastAsia="zh-CN"/>
        </w:rPr>
        <w:t xml:space="preserve">                        </w:t>
      </w:r>
    </w:p>
    <w:p w:rsidR="0015291A" w:rsidRDefault="00192CF7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9.5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15291A" w:rsidRDefault="00192CF7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>
        <w:tab/>
      </w:r>
      <w:r>
        <w:t>8.5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15291A" w:rsidRDefault="00192CF7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C12400" w:rsidRDefault="00192CF7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120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</w:p>
    <w:p w:rsidR="00C12400" w:rsidRPr="00D44A8D" w:rsidRDefault="00192CF7" w:rsidP="00C12400">
      <w:pPr>
        <w:spacing w:after="0" w:line="240" w:lineRule="auto"/>
        <w:ind w:firstLine="720"/>
        <w:rPr>
          <w:b/>
        </w:rPr>
      </w:pPr>
    </w:p>
    <w:p w:rsidR="00DF0772" w:rsidRDefault="00192CF7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192CF7" w:rsidP="00DF0772">
      <w:pPr>
        <w:spacing w:line="240" w:lineRule="auto"/>
        <w:ind w:firstLine="720"/>
      </w:pPr>
      <w:r>
        <w:rPr>
          <w:b/>
        </w:rPr>
        <w:t>Battery Size (</w:t>
      </w:r>
      <w:r>
        <w:rPr>
          <w:b/>
        </w:rPr>
        <w:t>m</w:t>
      </w:r>
      <w:r>
        <w:rPr>
          <w:b/>
        </w:rPr>
        <w:t>m</w:t>
      </w:r>
      <w:r>
        <w:rPr>
          <w:b/>
        </w:rPr>
        <w:t>):</w:t>
      </w:r>
      <w:r>
        <w:tab/>
      </w:r>
      <w:r>
        <w:tab/>
      </w:r>
      <w:r>
        <w:tab/>
      </w:r>
      <w:r>
        <w:tab/>
      </w:r>
      <w:r>
        <w:t>48.4(H) X25.8(W) X16.8(D)</w:t>
      </w:r>
    </w:p>
    <w:p w:rsidR="00DF0772" w:rsidRDefault="00192CF7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24</w:t>
      </w:r>
    </w:p>
    <w:p w:rsidR="00DF0772" w:rsidRDefault="00192CF7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192CF7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>
        <w:t>50</w:t>
      </w:r>
    </w:p>
    <w:p w:rsidR="00DF0772" w:rsidRDefault="00192CF7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Failed</w:t>
      </w:r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>
        <w:t>2</w:t>
      </w:r>
    </w:p>
    <w:p w:rsidR="00DF0772" w:rsidRDefault="00192CF7" w:rsidP="00DF0772">
      <w:pPr>
        <w:spacing w:after="0" w:line="240" w:lineRule="auto"/>
      </w:pPr>
      <w:r>
        <w:t>___________________________________________________________________________________</w:t>
      </w:r>
      <w:r>
        <w:t>______________________</w:t>
      </w:r>
    </w:p>
    <w:p w:rsidR="00DF0772" w:rsidRDefault="00192CF7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>
        <w:t>2015-07-09</w:t>
      </w:r>
    </w:p>
    <w:p w:rsidR="00DF0772" w:rsidRDefault="00192CF7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2015-08-26</w:t>
      </w:r>
    </w:p>
    <w:p w:rsidR="00DF0772" w:rsidRDefault="00192CF7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240E93" w:rsidRDefault="00192CF7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2020-01-14</w:t>
      </w:r>
    </w:p>
    <w:p w:rsidR="00DF0772" w:rsidRDefault="00192CF7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192CF7" w:rsidP="00853147">
      <w:pPr>
        <w:spacing w:line="480" w:lineRule="auto"/>
      </w:pPr>
      <w:r>
        <w:t>Pr</w:t>
      </w:r>
      <w:r>
        <w:t>epared By: ____________ Date: ___________         Reviewed By: ________________ Date: ___________</w:t>
      </w:r>
      <w:r>
        <w:t>_</w:t>
      </w:r>
    </w:p>
    <w:p w:rsidR="00DF0772" w:rsidRDefault="00192CF7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9F1E37" w:rsidRDefault="00192CF7">
      <w:r>
        <w:br w:type="page"/>
      </w:r>
    </w:p>
    <w:p w:rsidR="003B461F" w:rsidRDefault="00192CF7" w:rsidP="003B461F">
      <w:pPr>
        <w:spacing w:after="0"/>
        <w:ind w:right="880"/>
        <w:jc w:val="right"/>
      </w:pPr>
      <w:r>
        <w:rPr>
          <w:b/>
        </w:rPr>
        <w:lastRenderedPageBreak/>
        <w:t xml:space="preserve">Test Number: </w:t>
      </w:r>
      <w:r>
        <w:t>14373A00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192CF7" w:rsidP="003B461F">
      <w:pPr>
        <w:spacing w:after="0"/>
        <w:ind w:right="880"/>
      </w:pPr>
      <w:r>
        <w:t>Note(s):</w:t>
      </w:r>
      <w:r>
        <w:br/>
      </w:r>
      <w:r>
        <w:br/>
        <w:t>1. Report Date:</w:t>
      </w:r>
      <w:r>
        <w:br/>
      </w:r>
      <w:r>
        <w:br/>
        <w:t>2. Test Responsibility:</w:t>
      </w:r>
      <w:r>
        <w:br/>
      </w:r>
      <w:r>
        <w:tab/>
      </w:r>
      <w:r>
        <w:br/>
      </w:r>
      <w:r>
        <w:t xml:space="preserve">     a. Data file preparation:</w:t>
      </w:r>
      <w:r>
        <w:br/>
        <w:t xml:space="preserve">     b. Technical review:</w:t>
      </w:r>
      <w:r>
        <w:br/>
        <w:t xml:space="preserve">     c. Final review:</w:t>
      </w:r>
      <w:r>
        <w:br/>
      </w:r>
      <w:r w:rsidRPr="00F46531">
        <w:t xml:space="preserve">              </w:t>
      </w:r>
      <w:r>
        <w:t xml:space="preserve">                                               </w:t>
      </w:r>
      <w:r>
        <w:rPr>
          <w:b/>
        </w:rPr>
        <w:t xml:space="preserve"> </w:t>
      </w:r>
    </w:p>
    <w:p w:rsidR="000E204A" w:rsidRDefault="00192CF7"/>
    <w:p w:rsidR="000E204A" w:rsidRDefault="00192CF7" w:rsidP="00AB5271">
      <w:r>
        <w:br w:type="page"/>
      </w:r>
    </w:p>
    <w:p w:rsidR="00CE1F91" w:rsidRDefault="00192CF7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192CF7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14373A00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2020-08-21</w:t>
      </w:r>
    </w:p>
    <w:p w:rsidR="005219F9" w:rsidRPr="00DE3F13" w:rsidRDefault="00192CF7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192CF7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192CF7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192CF7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192CF7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9.591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9.197</w:t>
      </w:r>
    </w:p>
    <w:p w:rsidR="00D75F60" w:rsidRDefault="00192CF7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9.381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9.072</w:t>
      </w:r>
    </w:p>
    <w:p w:rsidR="00D75F60" w:rsidRDefault="00192CF7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9.165</w:t>
      </w:r>
    </w:p>
    <w:p w:rsidR="00D75F60" w:rsidRDefault="00192CF7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9.158</w:t>
      </w:r>
    </w:p>
    <w:p w:rsidR="00D75F60" w:rsidRDefault="00192CF7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Pr="003C1026">
        <w:rPr>
          <w:rFonts w:ascii="Times New Roman" w:hAnsi="Times New Roman" w:cs="Times New Roman"/>
          <w:sz w:val="20"/>
          <w:szCs w:val="20"/>
        </w:rPr>
        <w:tab/>
      </w:r>
      <w:r w:rsidRPr="003C1026">
        <w:rPr>
          <w:rFonts w:ascii="Times New Roman" w:hAnsi="Times New Roman" w:cs="Times New Roman"/>
          <w:sz w:val="20"/>
          <w:szCs w:val="20"/>
        </w:rPr>
        <w:tab/>
      </w:r>
      <w:r w:rsidRPr="003C10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0.03169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0.02464</w:t>
      </w:r>
    </w:p>
    <w:p w:rsidR="00D75F60" w:rsidRDefault="00192CF7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192CF7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192CF7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192CF7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Pr="00CC65B4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9.541/9.559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9.151/9.165</w:t>
      </w:r>
    </w:p>
    <w:p w:rsidR="005C6071" w:rsidRPr="00F04D45" w:rsidRDefault="00192CF7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192CF7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9.500</w:t>
      </w:r>
    </w:p>
    <w:p w:rsidR="00F04D45" w:rsidRDefault="00192CF7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8.500 @ 120 Ohms for 5 Seconds.</w:t>
      </w:r>
    </w:p>
    <w:p w:rsidR="00F04D45" w:rsidRDefault="00192CF7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192CF7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192CF7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Sample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CCV</w:t>
            </w:r>
          </w:p>
        </w:tc>
      </w:tr>
      <w:tr w:rsidR="00CF3356" w:rsidTr="00CF3356">
        <w:tc>
          <w:tcPr>
            <w:tcW w:w="2214" w:type="dxa"/>
          </w:tcPr>
          <w:p w:rsidR="00CF3356" w:rsidRDefault="00192CF7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192CF7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192CF7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192CF7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9.591-9.567</w:t>
            </w:r>
          </w:p>
        </w:tc>
        <w:tc>
          <w:tcPr>
            <w:tcW w:w="2214" w:type="dxa"/>
          </w:tcPr>
          <w:p w:rsidR="009F1E37" w:rsidRDefault="00192CF7">
            <w:r>
              <w:t>4</w:t>
            </w:r>
          </w:p>
        </w:tc>
        <w:tc>
          <w:tcPr>
            <w:tcW w:w="2214" w:type="dxa"/>
          </w:tcPr>
          <w:p w:rsidR="009F1E37" w:rsidRDefault="00192CF7">
            <w:r>
              <w:t>9.197-9.182</w:t>
            </w:r>
          </w:p>
        </w:tc>
        <w:tc>
          <w:tcPr>
            <w:tcW w:w="2214" w:type="dxa"/>
          </w:tcPr>
          <w:p w:rsidR="009F1E37" w:rsidRDefault="00192CF7">
            <w:r>
              <w:t>10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9.567-9.543</w:t>
            </w:r>
          </w:p>
        </w:tc>
        <w:tc>
          <w:tcPr>
            <w:tcW w:w="2214" w:type="dxa"/>
          </w:tcPr>
          <w:p w:rsidR="009F1E37" w:rsidRDefault="00192CF7">
            <w:r>
              <w:t>41</w:t>
            </w:r>
          </w:p>
        </w:tc>
        <w:tc>
          <w:tcPr>
            <w:tcW w:w="2214" w:type="dxa"/>
          </w:tcPr>
          <w:p w:rsidR="009F1E37" w:rsidRDefault="00192CF7">
            <w:r>
              <w:t>9.182-9.167</w:t>
            </w:r>
          </w:p>
        </w:tc>
        <w:tc>
          <w:tcPr>
            <w:tcW w:w="2214" w:type="dxa"/>
          </w:tcPr>
          <w:p w:rsidR="009F1E37" w:rsidRDefault="00192CF7">
            <w:r>
              <w:t>9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9.543-9.519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  <w:tc>
          <w:tcPr>
            <w:tcW w:w="2214" w:type="dxa"/>
          </w:tcPr>
          <w:p w:rsidR="009F1E37" w:rsidRDefault="00192CF7">
            <w:r>
              <w:t>9.167-9.152</w:t>
            </w:r>
          </w:p>
        </w:tc>
        <w:tc>
          <w:tcPr>
            <w:tcW w:w="2214" w:type="dxa"/>
          </w:tcPr>
          <w:p w:rsidR="009F1E37" w:rsidRDefault="00192CF7">
            <w:r>
              <w:t>12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9.519-9.495</w:t>
            </w:r>
          </w:p>
        </w:tc>
        <w:tc>
          <w:tcPr>
            <w:tcW w:w="2214" w:type="dxa"/>
          </w:tcPr>
          <w:p w:rsidR="009F1E37" w:rsidRDefault="00192CF7">
            <w:r>
              <w:t>2</w:t>
            </w:r>
          </w:p>
        </w:tc>
        <w:tc>
          <w:tcPr>
            <w:tcW w:w="2214" w:type="dxa"/>
          </w:tcPr>
          <w:p w:rsidR="009F1E37" w:rsidRDefault="00192CF7">
            <w:r>
              <w:t>9.152-9.137</w:t>
            </w:r>
          </w:p>
        </w:tc>
        <w:tc>
          <w:tcPr>
            <w:tcW w:w="2214" w:type="dxa"/>
          </w:tcPr>
          <w:p w:rsidR="009F1E37" w:rsidRDefault="00192CF7">
            <w:r>
              <w:t>8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9.495-9.471</w:t>
            </w:r>
          </w:p>
        </w:tc>
        <w:tc>
          <w:tcPr>
            <w:tcW w:w="2214" w:type="dxa"/>
          </w:tcPr>
          <w:p w:rsidR="009F1E37" w:rsidRDefault="00192CF7">
            <w:r>
              <w:t>0</w:t>
            </w:r>
          </w:p>
        </w:tc>
        <w:tc>
          <w:tcPr>
            <w:tcW w:w="2214" w:type="dxa"/>
          </w:tcPr>
          <w:p w:rsidR="009F1E37" w:rsidRDefault="00192CF7">
            <w:r>
              <w:t>9.137-9.122</w:t>
            </w:r>
          </w:p>
        </w:tc>
        <w:tc>
          <w:tcPr>
            <w:tcW w:w="2214" w:type="dxa"/>
          </w:tcPr>
          <w:p w:rsidR="009F1E37" w:rsidRDefault="00192CF7">
            <w:r>
              <w:t>8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9.471-9.447</w:t>
            </w:r>
          </w:p>
        </w:tc>
        <w:tc>
          <w:tcPr>
            <w:tcW w:w="2214" w:type="dxa"/>
          </w:tcPr>
          <w:p w:rsidR="009F1E37" w:rsidRDefault="00192CF7">
            <w:r>
              <w:t>0</w:t>
            </w:r>
          </w:p>
        </w:tc>
        <w:tc>
          <w:tcPr>
            <w:tcW w:w="2214" w:type="dxa"/>
          </w:tcPr>
          <w:p w:rsidR="009F1E37" w:rsidRDefault="00192CF7">
            <w:r>
              <w:t>9.122-9.107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9.447-9.423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  <w:tc>
          <w:tcPr>
            <w:tcW w:w="2214" w:type="dxa"/>
          </w:tcPr>
          <w:p w:rsidR="009F1E37" w:rsidRDefault="00192CF7">
            <w:r>
              <w:t>9.107-9.092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9.423-9.399</w:t>
            </w:r>
          </w:p>
        </w:tc>
        <w:tc>
          <w:tcPr>
            <w:tcW w:w="2214" w:type="dxa"/>
          </w:tcPr>
          <w:p w:rsidR="009F1E37" w:rsidRDefault="00192CF7">
            <w:r>
              <w:t>0</w:t>
            </w:r>
          </w:p>
        </w:tc>
        <w:tc>
          <w:tcPr>
            <w:tcW w:w="2214" w:type="dxa"/>
          </w:tcPr>
          <w:p w:rsidR="009F1E37" w:rsidRDefault="00192CF7">
            <w:r>
              <w:t>9.092-9.077</w:t>
            </w:r>
          </w:p>
        </w:tc>
        <w:tc>
          <w:tcPr>
            <w:tcW w:w="2214" w:type="dxa"/>
          </w:tcPr>
          <w:p w:rsidR="009F1E37" w:rsidRDefault="00192CF7">
            <w:r>
              <w:t>0</w:t>
            </w:r>
          </w:p>
        </w:tc>
      </w:tr>
      <w:tr w:rsidR="009F1E37">
        <w:tc>
          <w:tcPr>
            <w:tcW w:w="2214" w:type="dxa"/>
          </w:tcPr>
          <w:p w:rsidR="009F1E37" w:rsidRDefault="00192CF7">
            <w:r>
              <w:t>9.399-9.375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  <w:tc>
          <w:tcPr>
            <w:tcW w:w="2214" w:type="dxa"/>
          </w:tcPr>
          <w:p w:rsidR="009F1E37" w:rsidRDefault="00192CF7">
            <w:r>
              <w:t>9.077-9.062</w:t>
            </w:r>
          </w:p>
        </w:tc>
        <w:tc>
          <w:tcPr>
            <w:tcW w:w="2214" w:type="dxa"/>
          </w:tcPr>
          <w:p w:rsidR="009F1E37" w:rsidRDefault="00192CF7">
            <w:r>
              <w:t>1</w:t>
            </w:r>
          </w:p>
        </w:tc>
      </w:tr>
    </w:tbl>
    <w:p w:rsidR="00E54706" w:rsidRDefault="00192CF7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192CF7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192CF7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192CF7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14373A00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192CF7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Pr="00DE3F13">
        <w:rPr>
          <w:rFonts w:ascii="Times New Roman" w:hAnsi="Times New Roman" w:cs="Times New Roman"/>
          <w:sz w:val="20"/>
          <w:szCs w:val="20"/>
        </w:rPr>
        <w:t>120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192CF7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Pr="00DE3F13">
        <w:rPr>
          <w:rFonts w:ascii="Times New Roman" w:hAnsi="Times New Roman" w:cs="Times New Roman"/>
          <w:sz w:val="20"/>
          <w:szCs w:val="20"/>
        </w:rPr>
        <w:t>5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266"/>
        <w:gridCol w:w="1192"/>
        <w:gridCol w:w="1086"/>
        <w:gridCol w:w="1087"/>
        <w:gridCol w:w="1050"/>
        <w:gridCol w:w="1050"/>
        <w:gridCol w:w="1079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Manufacturer</w:t>
            </w:r>
          </w:p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Screening</w:t>
            </w:r>
          </w:p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Screening</w:t>
            </w:r>
          </w:p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9F1E37" w:rsidRDefault="009F1E37"/>
        </w:tc>
        <w:tc>
          <w:tcPr>
            <w:tcW w:w="1095" w:type="dxa"/>
            <w:shd w:val="clear" w:color="auto" w:fill="D9D9D9" w:themeFill="background1" w:themeFillShade="D9"/>
          </w:tcPr>
          <w:p w:rsidR="009F1E37" w:rsidRDefault="009F1E37"/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192CF7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Inspection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460660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9.567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460661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460662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9.544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460663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460664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460665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460666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9.564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9.153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460667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460668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460669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9.186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460670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9.148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460671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9.548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460672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9.518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460673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9.549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460674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9.556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460675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9.381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9.072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460676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9.178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460677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460678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9.142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460679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460680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460681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460682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9.554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460683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9.569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9.191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460684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9.572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460687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9.557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460685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9.514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460686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9.441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9.103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460688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460689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460690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460691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9.523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9.119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460692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9.571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9.168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460693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460694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460695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9.154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460696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9.547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460697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460698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460699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460700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9.162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460701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9.591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9.197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lastRenderedPageBreak/>
              <w:t>460702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460703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9.175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460704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460705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9.166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460706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460707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460708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9F1E37">
        <w:tc>
          <w:tcPr>
            <w:tcW w:w="1009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460709</w:t>
            </w:r>
          </w:p>
        </w:tc>
        <w:tc>
          <w:tcPr>
            <w:tcW w:w="1270" w:type="dxa"/>
          </w:tcPr>
          <w:p w:rsidR="009F1E37" w:rsidRDefault="009F1E37"/>
        </w:tc>
        <w:tc>
          <w:tcPr>
            <w:tcW w:w="119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w="1065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w="1066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9.149</w:t>
            </w:r>
          </w:p>
        </w:tc>
        <w:tc>
          <w:tcPr>
            <w:tcW w:w="1090" w:type="dxa"/>
          </w:tcPr>
          <w:p w:rsidR="009F1E37" w:rsidRDefault="009F1E37"/>
        </w:tc>
        <w:tc>
          <w:tcPr>
            <w:tcW w:w="1090" w:type="dxa"/>
          </w:tcPr>
          <w:p w:rsidR="009F1E37" w:rsidRDefault="009F1E37"/>
        </w:tc>
        <w:tc>
          <w:tcPr>
            <w:tcW w:w="1071" w:type="dxa"/>
          </w:tcPr>
          <w:p w:rsidR="009F1E37" w:rsidRDefault="00192CF7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192CF7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192CF7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CF7"/>
    <w:rsid w:val="0029639D"/>
    <w:rsid w:val="00326F90"/>
    <w:rsid w:val="009274D9"/>
    <w:rsid w:val="009F1E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767D7-19AA-4F0C-97AA-971DD4E2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Peter Wang</cp:lastModifiedBy>
  <cp:revision>2</cp:revision>
  <dcterms:created xsi:type="dcterms:W3CDTF">2020-08-21T16:40:00Z</dcterms:created>
  <dcterms:modified xsi:type="dcterms:W3CDTF">2020-08-21T16:40:00Z</dcterms:modified>
</cp:coreProperties>
</file>
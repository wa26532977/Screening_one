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14856-00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2021-03-05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UHE-ER34615-H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Li/SOCl₂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201027-1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12735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12779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Cylindrical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Evaluation Screening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JRK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Profile One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>Profile Two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3.63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3.63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3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2.0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184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400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D (Cylinder)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72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8/15/2020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9/24/2020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12/11/2020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/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14856-00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1" w:name="_GoBack"/>
      <w:bookmarkEnd w:id="1"/>
    </w:p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bookmarkStart w:id="2" w:name="_GoBack"/>
      <w:bookmarkEnd w:id="2"/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14856-00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2021-03-04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UHE-ER34615-H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Li/SOCl₂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Profile Two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3.682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3.581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3.667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3.164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3.678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3.517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3.678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3.493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0.0026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0.07179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A25E5D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 (Min/Max)</w:t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3.677/3.678</w:t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A25E5D">
        <w:rPr>
          <w:rFonts w:ascii="Times New Roman" w:hAnsi="Times New Roman" w:cs="Times New Roman"/>
          <w:b/>
          <w:sz w:val="20"/>
          <w:szCs w:val="20"/>
        </w:rPr>
        <w:t>3.476/3.510</w:t>
      </w:r>
    </w:p>
    <w:p w:rsidR="005C6071" w:rsidRPr="00F04D45" w:rsidRDefault="00D75F60" w:rsidP="00F04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Total Samples Outside </w:t>
      </w:r>
      <w:r w:rsidR="005C6071">
        <w:rPr>
          <w:rFonts w:ascii="Times New Roman" w:hAnsi="Times New Roman" w:cs="Times New Roman"/>
          <w:b/>
          <w:sz w:val="20"/>
          <w:szCs w:val="20"/>
        </w:rPr>
        <w:t>Range: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OCV &gt;or= 3.630</w:t>
      </w:r>
    </w:p>
    <w:p w:rsidR="00F04D45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CCV &gt;or= 3.000 @ 184 Ohms for 5 Seconds.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3.682-3.679</w:t>
            </w:r>
          </w:p>
        </w:tc>
        <w:tc>
          <w:tcPr>
            <w:tcW w:type="dxa" w:w="2214"/>
          </w:tcPr>
          <w:p>
            <w:r>
              <w:t>19</w:t>
            </w:r>
          </w:p>
        </w:tc>
        <w:tc>
          <w:tcPr>
            <w:tcW w:type="dxa" w:w="2214"/>
          </w:tcPr>
          <w:p>
            <w:r>
              <w:t>3.581-3.538</w:t>
            </w:r>
          </w:p>
        </w:tc>
        <w:tc>
          <w:tcPr>
            <w:tcW w:type="dxa" w:w="2214"/>
          </w:tcPr>
          <w:p>
            <w:r>
              <w:t>14</w:t>
            </w:r>
          </w:p>
        </w:tc>
      </w:tr>
      <w:tr>
        <w:tc>
          <w:tcPr>
            <w:tcW w:type="dxa" w:w="2214"/>
          </w:tcPr>
          <w:p>
            <w:r>
              <w:t>3.679-3.676</w:t>
            </w:r>
          </w:p>
        </w:tc>
        <w:tc>
          <w:tcPr>
            <w:tcW w:type="dxa" w:w="2214"/>
          </w:tcPr>
          <w:p>
            <w:r>
              <w:t>36</w:t>
            </w:r>
          </w:p>
        </w:tc>
        <w:tc>
          <w:tcPr>
            <w:tcW w:type="dxa" w:w="2214"/>
          </w:tcPr>
          <w:p>
            <w:r>
              <w:t>3.538-3.495</w:t>
            </w:r>
          </w:p>
        </w:tc>
        <w:tc>
          <w:tcPr>
            <w:tcW w:type="dxa" w:w="2214"/>
          </w:tcPr>
          <w:p>
            <w:r>
              <w:t>28</w:t>
            </w:r>
          </w:p>
        </w:tc>
      </w:tr>
      <w:tr>
        <w:tc>
          <w:tcPr>
            <w:tcW w:type="dxa" w:w="2214"/>
          </w:tcPr>
          <w:p>
            <w:r>
              <w:t>3.676-3.673</w:t>
            </w:r>
          </w:p>
        </w:tc>
        <w:tc>
          <w:tcPr>
            <w:tcW w:type="dxa" w:w="2214"/>
          </w:tcPr>
          <w:p>
            <w:r>
              <w:t>14</w:t>
            </w:r>
          </w:p>
        </w:tc>
        <w:tc>
          <w:tcPr>
            <w:tcW w:type="dxa" w:w="2214"/>
          </w:tcPr>
          <w:p>
            <w:r>
              <w:t>3.495-3.452</w:t>
            </w:r>
          </w:p>
        </w:tc>
        <w:tc>
          <w:tcPr>
            <w:tcW w:type="dxa" w:w="2214"/>
          </w:tcPr>
          <w:p>
            <w:r>
              <w:t>20</w:t>
            </w:r>
          </w:p>
        </w:tc>
      </w:tr>
      <w:tr>
        <w:tc>
          <w:tcPr>
            <w:tcW w:type="dxa" w:w="2214"/>
          </w:tcPr>
          <w:p>
            <w:r>
              <w:t>3.673-3.670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3.452-3.409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3.670-3.667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3.409-3.366</w:t>
            </w:r>
          </w:p>
        </w:tc>
        <w:tc>
          <w:tcPr>
            <w:tcW w:type="dxa" w:w="2214"/>
          </w:tcPr>
          <w:p>
            <w:r>
              <w:t>4</w:t>
            </w:r>
          </w:p>
        </w:tc>
      </w:tr>
      <w:tr>
        <w:tc>
          <w:tcPr>
            <w:tcW w:type="dxa" w:w="2214"/>
          </w:tcPr>
          <w:p>
            <w:r>
              <w:t>3.667-3.664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3.366-3.323</w:t>
            </w:r>
          </w:p>
        </w:tc>
        <w:tc>
          <w:tcPr>
            <w:tcW w:type="dxa" w:w="2214"/>
          </w:tcPr>
          <w:p>
            <w:r>
              <w:t>3</w:t>
            </w:r>
          </w:p>
        </w:tc>
      </w:tr>
      <w:tr>
        <w:tc>
          <w:tcPr>
            <w:tcW w:type="dxa" w:w="2214"/>
          </w:tcPr>
          <w:p>
            <w:r>
              <w:t>3.664-3.661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3.323-3.280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>
              <w:t>3.280-3.237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>
              <w:t>3.237-3.194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>
              <w:t>3.194-3.151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bookmarkStart w:id="3" w:name="_GoBack"/>
      <w:bookmarkEnd w:id="3"/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14856-00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2021-03-04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UHE-ER34615-H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Li/SOCl₂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Profile Two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3.682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3.197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3.636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2.029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3.678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2.464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3.677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2.476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0.00542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0.23635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A25E5D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 (Min/Max)</w:t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3.676/3.679</w:t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A25E5D">
        <w:rPr>
          <w:rFonts w:ascii="Times New Roman" w:hAnsi="Times New Roman" w:cs="Times New Roman"/>
          <w:b/>
          <w:sz w:val="20"/>
          <w:szCs w:val="20"/>
        </w:rPr>
        <w:t>2.421/2.532</w:t>
      </w:r>
    </w:p>
    <w:p w:rsidR="005C6071" w:rsidRPr="00F04D45" w:rsidRDefault="00D75F60" w:rsidP="00F04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Total Samples Outside </w:t>
      </w:r>
      <w:r w:rsidR="005C6071">
        <w:rPr>
          <w:rFonts w:ascii="Times New Roman" w:hAnsi="Times New Roman" w:cs="Times New Roman"/>
          <w:b/>
          <w:sz w:val="20"/>
          <w:szCs w:val="20"/>
        </w:rPr>
        <w:t>Range: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OCV &gt;or= 3.630</w:t>
      </w:r>
    </w:p>
    <w:p w:rsidR="00F04D45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CCV &gt;or= 2.000 @ 400 mA for 1 Seconds.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3.682-3.676</w:t>
            </w:r>
          </w:p>
        </w:tc>
        <w:tc>
          <w:tcPr>
            <w:tcW w:type="dxa" w:w="2214"/>
          </w:tcPr>
          <w:p>
            <w:r>
              <w:t>57</w:t>
            </w:r>
          </w:p>
        </w:tc>
        <w:tc>
          <w:tcPr>
            <w:tcW w:type="dxa" w:w="2214"/>
          </w:tcPr>
          <w:p>
            <w:r>
              <w:t>3.197-3.079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3.676-3.670</w:t>
            </w:r>
          </w:p>
        </w:tc>
        <w:tc>
          <w:tcPr>
            <w:tcW w:type="dxa" w:w="2214"/>
          </w:tcPr>
          <w:p>
            <w:r>
              <w:t>13</w:t>
            </w:r>
          </w:p>
        </w:tc>
        <w:tc>
          <w:tcPr>
            <w:tcW w:type="dxa" w:w="2214"/>
          </w:tcPr>
          <w:p>
            <w:r>
              <w:t>3.079-2.961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3.670-3.664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2.961-2.843</w:t>
            </w:r>
          </w:p>
        </w:tc>
        <w:tc>
          <w:tcPr>
            <w:tcW w:type="dxa" w:w="2214"/>
          </w:tcPr>
          <w:p>
            <w:r>
              <w:t>2</w:t>
            </w:r>
          </w:p>
        </w:tc>
      </w:tr>
      <w:tr>
        <w:tc>
          <w:tcPr>
            <w:tcW w:type="dxa" w:w="2214"/>
          </w:tcPr>
          <w:p>
            <w:r>
              <w:t>3.664-3.658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2.843-2.725</w:t>
            </w:r>
          </w:p>
        </w:tc>
        <w:tc>
          <w:tcPr>
            <w:tcW w:type="dxa" w:w="2214"/>
          </w:tcPr>
          <w:p>
            <w:r>
              <w:t>8</w:t>
            </w:r>
          </w:p>
        </w:tc>
      </w:tr>
      <w:tr>
        <w:tc>
          <w:tcPr>
            <w:tcW w:type="dxa" w:w="2214"/>
          </w:tcPr>
          <w:p>
            <w:r>
              <w:t>3.658-3.652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2.725-2.607</w:t>
            </w:r>
          </w:p>
        </w:tc>
        <w:tc>
          <w:tcPr>
            <w:tcW w:type="dxa" w:w="2214"/>
          </w:tcPr>
          <w:p>
            <w:r>
              <w:t>9</w:t>
            </w:r>
          </w:p>
        </w:tc>
      </w:tr>
      <w:tr>
        <w:tc>
          <w:tcPr>
            <w:tcW w:type="dxa" w:w="2214"/>
          </w:tcPr>
          <w:p>
            <w:r>
              <w:t>3.652-3.646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2.607-2.489</w:t>
            </w:r>
          </w:p>
        </w:tc>
        <w:tc>
          <w:tcPr>
            <w:tcW w:type="dxa" w:w="2214"/>
          </w:tcPr>
          <w:p>
            <w:r>
              <w:t>13</w:t>
            </w:r>
          </w:p>
        </w:tc>
      </w:tr>
      <w:tr>
        <w:tc>
          <w:tcPr>
            <w:tcW w:type="dxa" w:w="2214"/>
          </w:tcPr>
          <w:p>
            <w:r>
              <w:t>3.646-3.640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2.489-2.371</w:t>
            </w:r>
          </w:p>
        </w:tc>
        <w:tc>
          <w:tcPr>
            <w:tcW w:type="dxa" w:w="2214"/>
          </w:tcPr>
          <w:p>
            <w:r>
              <w:t>12</w:t>
            </w:r>
          </w:p>
        </w:tc>
      </w:tr>
      <w:tr>
        <w:tc>
          <w:tcPr>
            <w:tcW w:type="dxa" w:w="2214"/>
          </w:tcPr>
          <w:p>
            <w:r>
              <w:t>3.640-3.634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2.371-2.253</w:t>
            </w:r>
          </w:p>
        </w:tc>
        <w:tc>
          <w:tcPr>
            <w:tcW w:type="dxa" w:w="2214"/>
          </w:tcPr>
          <w:p>
            <w:r>
              <w:t>12</w:t>
            </w:r>
          </w:p>
        </w:tc>
      </w:tr>
      <w:tr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>
              <w:t>2.253-2.135</w:t>
            </w:r>
          </w:p>
        </w:tc>
        <w:tc>
          <w:tcPr>
            <w:tcW w:type="dxa" w:w="2214"/>
          </w:tcPr>
          <w:p>
            <w:r>
              <w:t>10</w:t>
            </w:r>
          </w:p>
        </w:tc>
      </w:tr>
      <w:tr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>
              <w:t>2.135-2.017</w:t>
            </w:r>
          </w:p>
        </w:tc>
        <w:tc>
          <w:tcPr>
            <w:tcW w:type="dxa" w:w="2214"/>
          </w:tcPr>
          <w:p>
            <w:r>
              <w:t>4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63102B">
        <w:rPr>
          <w:b/>
          <w:u w:val="single"/>
        </w:rPr>
        <w:t>N</w:t>
      </w:r>
      <w:bookmarkStart w:id="4" w:name="_GoBack"/>
      <w:bookmarkEnd w:id="4"/>
      <w:r w:rsidRPr="005219F9">
        <w:rPr>
          <w:b/>
          <w:u w:val="single"/>
        </w:rPr>
        <w:t>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14856-00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Li/SOCl₂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UHE-ER34615-H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>184/400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Ω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>5/1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1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1 CCV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2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2 CCV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465403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2.381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465404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3.324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2.869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465405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2.277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465406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2.239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465407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2.435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465408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465409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3.503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2.423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3.372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3.636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2.843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3.466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2.194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2.312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2.071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2.235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3.492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2.203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2.544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3.453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3.197 *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465419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3.542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2.585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3.494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2.195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3.396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2.297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2.444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3.546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2.608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2.123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2.493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2.362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465429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2.513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2.466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3.454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2.752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3.359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2.635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3.489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2.143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2.549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2.469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3.566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2.504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3.581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2.517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2.567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465439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3.375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2.18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3.393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2.773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3.493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2.518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3.543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2.258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3.316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2.726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2.376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2.398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2.779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2.302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3.33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2.762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465449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2.708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3.463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2.771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3.519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2.699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3.671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3.164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3.671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2.651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2.265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3.511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2.677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3.544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2.688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3.489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3.501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2.342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2.311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465459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3.503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2.264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3.554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2.668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2.97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3.667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2.463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2.453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3.542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2.169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3.669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3.469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2.029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3.459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2.411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465469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3.506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2.135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465470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3.493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2.87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465471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3.464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2.247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465472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2.322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465473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3.535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2.57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465474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8/15/2020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3.527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3.676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2.645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</w:tbl>
    <w:p w:rsidR="008473AB" w:rsidRDefault="008473AB" w:rsidP="0094586B">
      <w:pPr>
        <w:rPr>
          <w:rFonts w:ascii="Times New Roman" w:hAnsi="Times New Roman" w:cs="Times New Roman"/>
          <w:sz w:val="20"/>
          <w:szCs w:val="20"/>
        </w:rPr>
      </w:pPr>
    </w:p>
    <w:p w:rsidR="0094586B" w:rsidRPr="00DE3F13" w:rsidRDefault="008473AB" w:rsidP="009458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67CD"/>
    <w:rsid w:val="0006063C"/>
    <w:rsid w:val="000B75D5"/>
    <w:rsid w:val="000C5EE4"/>
    <w:rsid w:val="0015074B"/>
    <w:rsid w:val="0015291A"/>
    <w:rsid w:val="00193D05"/>
    <w:rsid w:val="00240E93"/>
    <w:rsid w:val="0029639D"/>
    <w:rsid w:val="00326F90"/>
    <w:rsid w:val="00354B34"/>
    <w:rsid w:val="00376A8E"/>
    <w:rsid w:val="003D0752"/>
    <w:rsid w:val="00434DD8"/>
    <w:rsid w:val="0048177B"/>
    <w:rsid w:val="005219F9"/>
    <w:rsid w:val="0056628C"/>
    <w:rsid w:val="0061448E"/>
    <w:rsid w:val="00652988"/>
    <w:rsid w:val="006753C9"/>
    <w:rsid w:val="00743E4E"/>
    <w:rsid w:val="007739D3"/>
    <w:rsid w:val="00853147"/>
    <w:rsid w:val="0088085A"/>
    <w:rsid w:val="0088495E"/>
    <w:rsid w:val="009064DB"/>
    <w:rsid w:val="00967CD3"/>
    <w:rsid w:val="009B28F3"/>
    <w:rsid w:val="00A40865"/>
    <w:rsid w:val="00A814F4"/>
    <w:rsid w:val="00AA1D8D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9D8605-08B9-455D-945A-EB597C2A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38</cp:revision>
  <dcterms:created xsi:type="dcterms:W3CDTF">2013-12-24T00:15:00Z</dcterms:created>
  <dcterms:modified xsi:type="dcterms:W3CDTF">2020-03-31T20:09:00Z</dcterms:modified>
  <cp:category/>
</cp:coreProperties>
</file>
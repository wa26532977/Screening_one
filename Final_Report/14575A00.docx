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2/4/2016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5/23/2017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1" w:name="_GoBack"/>
      <w:bookmarkEnd w:id="1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1.577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1.577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1.554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1.573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1.573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1.573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0.00392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0.00174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1.570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1.570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1.573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1.565/ 1.58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2</w:t>
      </w:r>
      <w:bookmarkStart w:id="2" w:name="_GoBack"/>
      <w:bookmarkEnd w:id="2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1.577-1.573</w:t>
            </w:r>
          </w:p>
        </w:tc>
        <w:tc>
          <w:tcPr>
            <w:tcW w:type="dxa" w:w="2202"/>
          </w:tcPr>
          <w:p>
            <w:r>
              <w:t>18</w:t>
            </w:r>
          </w:p>
        </w:tc>
        <w:tc>
          <w:tcPr>
            <w:tcW w:type="dxa" w:w="2202"/>
          </w:tcPr>
          <w:p>
            <w:r>
              <w:t>1.577-1.575</w:t>
            </w:r>
          </w:p>
        </w:tc>
        <w:tc>
          <w:tcPr>
            <w:tcW w:type="dxa" w:w="2202"/>
          </w:tcPr>
          <w:p>
            <w:r>
              <w:t>2</w:t>
            </w:r>
          </w:p>
        </w:tc>
      </w:tr>
      <w:tr>
        <w:tc>
          <w:tcPr>
            <w:tcW w:type="dxa" w:w="2202"/>
          </w:tcPr>
          <w:p>
            <w:r>
              <w:t>1.573-1.569</w:t>
            </w:r>
          </w:p>
        </w:tc>
        <w:tc>
          <w:tcPr>
            <w:tcW w:type="dxa" w:w="2202"/>
          </w:tcPr>
          <w:p>
            <w:r>
              <w:t>25</w:t>
            </w:r>
          </w:p>
        </w:tc>
        <w:tc>
          <w:tcPr>
            <w:tcW w:type="dxa" w:w="2202"/>
          </w:tcPr>
          <w:p>
            <w:r>
              <w:t>1.575-1.573</w:t>
            </w:r>
          </w:p>
        </w:tc>
        <w:tc>
          <w:tcPr>
            <w:tcW w:type="dxa" w:w="2202"/>
          </w:tcPr>
          <w:p>
            <w:r>
              <w:t>12</w:t>
            </w:r>
          </w:p>
        </w:tc>
      </w:tr>
      <w:tr>
        <w:tc>
          <w:tcPr>
            <w:tcW w:type="dxa" w:w="2202"/>
          </w:tcPr>
          <w:p>
            <w:r>
              <w:t>1.569-1.565</w:t>
            </w:r>
          </w:p>
        </w:tc>
        <w:tc>
          <w:tcPr>
            <w:tcW w:type="dxa" w:w="2202"/>
          </w:tcPr>
          <w:p>
            <w:r>
              <w:t>3</w:t>
            </w:r>
          </w:p>
        </w:tc>
        <w:tc>
          <w:tcPr>
            <w:tcW w:type="dxa" w:w="2202"/>
          </w:tcPr>
          <w:p>
            <w:r>
              <w:t>1.573-1.571</w:t>
            </w:r>
          </w:p>
        </w:tc>
        <w:tc>
          <w:tcPr>
            <w:tcW w:type="dxa" w:w="2202"/>
          </w:tcPr>
          <w:p>
            <w:r>
              <w:t>13</w:t>
            </w:r>
          </w:p>
        </w:tc>
      </w:tr>
      <w:tr>
        <w:tc>
          <w:tcPr>
            <w:tcW w:type="dxa" w:w="2202"/>
          </w:tcPr>
          <w:p>
            <w:r>
              <w:t>1.565-1.561</w:t>
            </w:r>
          </w:p>
        </w:tc>
        <w:tc>
          <w:tcPr>
            <w:tcW w:type="dxa" w:w="2202"/>
          </w:tcPr>
          <w:p>
            <w:r>
              <w:t>2</w:t>
            </w:r>
          </w:p>
        </w:tc>
        <w:tc>
          <w:tcPr>
            <w:tcW w:type="dxa" w:w="2202"/>
          </w:tcPr>
          <w:p>
            <w:r>
              <w:t>1.571-1.569</w:t>
            </w:r>
          </w:p>
        </w:tc>
        <w:tc>
          <w:tcPr>
            <w:tcW w:type="dxa" w:w="2202"/>
          </w:tcPr>
          <w:p>
            <w:r>
              <w:t>8</w:t>
            </w:r>
          </w:p>
        </w:tc>
      </w:tr>
      <w:tr>
        <w:tc>
          <w:tcPr>
            <w:tcW w:type="dxa" w:w="2202"/>
          </w:tcPr>
          <w:p>
            <w:r>
              <w:t>1.561-1.557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1.569-1.567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1.557-1.553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/>
        </w:tc>
        <w:tc>
          <w:tcPr>
            <w:tcW w:type="dxa" w:w="2202"/>
          </w:tcPr>
          <w:p/>
        </w:tc>
      </w:tr>
      <w:tr>
        <w:tc>
          <w:tcPr>
            <w:tcW w:type="dxa" w:w="2202"/>
          </w:tcPr>
          <w:p>
            <w:r>
              <w:t>1.553-1.549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/>
        </w:tc>
        <w:tc>
          <w:tcPr>
            <w:tcW w:type="dxa" w:w="2202"/>
          </w:tcPr>
          <w:p/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1.577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1.567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1.577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1.567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1.554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1.497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1.497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1.572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1.529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1.571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1.573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0.00401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0.00924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0.00179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0.00924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45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1.570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35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45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1.200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20 Ohms for 5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10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1.570 / 1.573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1.532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1.564/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1.58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1.521/1.537</w:t>
      </w:r>
      <w:bookmarkStart w:id="3" w:name="_GoBack"/>
      <w:bookmarkEnd w:id="3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1.577-1.573</w:t>
            </w:r>
          </w:p>
        </w:tc>
        <w:tc>
          <w:tcPr>
            <w:tcW w:type="dxa" w:w="1101"/>
          </w:tcPr>
          <w:p>
            <w:r>
              <w:t>13</w:t>
            </w:r>
          </w:p>
        </w:tc>
        <w:tc>
          <w:tcPr>
            <w:tcW w:type="dxa" w:w="1101"/>
          </w:tcPr>
          <w:p>
            <w:r>
              <w:t>1.567-1.558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1.577-1.575</w:t>
            </w:r>
          </w:p>
        </w:tc>
        <w:tc>
          <w:tcPr>
            <w:tcW w:type="dxa" w:w="1101"/>
          </w:tcPr>
          <w:p>
            <w:r>
              <w:t>3</w:t>
            </w:r>
          </w:p>
        </w:tc>
        <w:tc>
          <w:tcPr>
            <w:tcW w:type="dxa" w:w="1101"/>
          </w:tcPr>
          <w:p>
            <w:r>
              <w:t>1.567-1.558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1.573-1.569</w:t>
            </w:r>
          </w:p>
        </w:tc>
        <w:tc>
          <w:tcPr>
            <w:tcW w:type="dxa" w:w="1101"/>
          </w:tcPr>
          <w:p>
            <w:r>
              <w:t>24</w:t>
            </w:r>
          </w:p>
        </w:tc>
        <w:tc>
          <w:tcPr>
            <w:tcW w:type="dxa" w:w="1101"/>
          </w:tcPr>
          <w:p>
            <w:r>
              <w:t>1.558-1.549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1.575-1.573</w:t>
            </w:r>
          </w:p>
        </w:tc>
        <w:tc>
          <w:tcPr>
            <w:tcW w:type="dxa" w:w="1101"/>
          </w:tcPr>
          <w:p>
            <w:r>
              <w:t>10</w:t>
            </w:r>
          </w:p>
        </w:tc>
        <w:tc>
          <w:tcPr>
            <w:tcW w:type="dxa" w:w="1101"/>
          </w:tcPr>
          <w:p>
            <w:r>
              <w:t>1.558-1.549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1.569-1.565</w:t>
            </w:r>
          </w:p>
        </w:tc>
        <w:tc>
          <w:tcPr>
            <w:tcW w:type="dxa" w:w="1101"/>
          </w:tcPr>
          <w:p>
            <w:r>
              <w:t>5</w:t>
            </w:r>
          </w:p>
        </w:tc>
        <w:tc>
          <w:tcPr>
            <w:tcW w:type="dxa" w:w="1101"/>
          </w:tcPr>
          <w:p>
            <w:r>
              <w:t>1.549-1.540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1.573-1.571</w:t>
            </w:r>
          </w:p>
        </w:tc>
        <w:tc>
          <w:tcPr>
            <w:tcW w:type="dxa" w:w="1101"/>
          </w:tcPr>
          <w:p>
            <w:r>
              <w:t>13</w:t>
            </w:r>
          </w:p>
        </w:tc>
        <w:tc>
          <w:tcPr>
            <w:tcW w:type="dxa" w:w="1101"/>
          </w:tcPr>
          <w:p>
            <w:r>
              <w:t>1.549-1.540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1.565-1.561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1.540-1.531</w:t>
            </w:r>
          </w:p>
        </w:tc>
        <w:tc>
          <w:tcPr>
            <w:tcW w:type="dxa" w:w="1101"/>
          </w:tcPr>
          <w:p>
            <w:r>
              <w:t>6</w:t>
            </w:r>
          </w:p>
        </w:tc>
        <w:tc>
          <w:tcPr>
            <w:tcW w:type="dxa" w:w="1101"/>
          </w:tcPr>
          <w:p>
            <w:r>
              <w:t>1.571-1.569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1.540-1.531</w:t>
            </w:r>
          </w:p>
        </w:tc>
        <w:tc>
          <w:tcPr>
            <w:tcW w:type="dxa" w:w="1101"/>
          </w:tcPr>
          <w:p>
            <w:r>
              <w:t>6</w:t>
            </w:r>
          </w:p>
        </w:tc>
      </w:tr>
      <w:tr>
        <w:tc>
          <w:tcPr>
            <w:tcW w:type="dxa" w:w="1101"/>
          </w:tcPr>
          <w:p>
            <w:r>
              <w:t>1.561-1.557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1.531-1.522</w:t>
            </w:r>
          </w:p>
        </w:tc>
        <w:tc>
          <w:tcPr>
            <w:tcW w:type="dxa" w:w="1101"/>
          </w:tcPr>
          <w:p>
            <w:r>
              <w:t>31</w:t>
            </w:r>
          </w:p>
        </w:tc>
        <w:tc>
          <w:tcPr>
            <w:tcW w:type="dxa" w:w="1101"/>
          </w:tcPr>
          <w:p>
            <w:r>
              <w:t>1.569-1.567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1.531-1.522</w:t>
            </w:r>
          </w:p>
        </w:tc>
        <w:tc>
          <w:tcPr>
            <w:tcW w:type="dxa" w:w="1101"/>
          </w:tcPr>
          <w:p>
            <w:r>
              <w:t>31</w:t>
            </w:r>
          </w:p>
        </w:tc>
      </w:tr>
      <w:tr>
        <w:tc>
          <w:tcPr>
            <w:tcW w:type="dxa" w:w="1101"/>
          </w:tcPr>
          <w:p>
            <w:r>
              <w:t>1.557-1.553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1.522-1.513</w:t>
            </w:r>
          </w:p>
        </w:tc>
        <w:tc>
          <w:tcPr>
            <w:tcW w:type="dxa" w:w="1101"/>
          </w:tcPr>
          <w:p>
            <w:r>
              <w:t>5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1.522-1.513</w:t>
            </w:r>
          </w:p>
        </w:tc>
        <w:tc>
          <w:tcPr>
            <w:tcW w:type="dxa" w:w="1101"/>
          </w:tcPr>
          <w:p>
            <w:r>
              <w:t>5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1.513-1.504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1.513-1.504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1.504-1.495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1.504-1.495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1.495-1.486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4" w:name="_GoBack"/>
      <w:bookmarkEnd w:id="4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/20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Tolerance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Tolerance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1.565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1.554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1.552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1.566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1.497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1.561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1.567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
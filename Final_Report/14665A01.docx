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A123 Systems ANR26650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LiFePO₄/C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Request123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Task123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9011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26650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 A Restock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65.0(H) X 26.0(D)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2015-01-15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2015-09-09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 PW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LiFePO₄/C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951.000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952.000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1.700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1.632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65.551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65.567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244.95968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245.23181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-70.103 / 201.205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-70.238 / 201.372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1.643 / 1.897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1.56 / 1.9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mA for 9 Seconds.</w:t>
      </w:r>
      <w:bookmarkStart w:id="2" w:name="_GoBack"/>
      <w:bookmarkEnd w:id="2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951.000-792.782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952.000-793.604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792.782-634.564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793.604-635.208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634.564-476.346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635.208-476.812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476.346-318.128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476.812-318.416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318.128-159.910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318.416-160.020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159.910-1.692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160.020-1.624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LiFePO₄/C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9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1.744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9.300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9.200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951.000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952.000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1.720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313215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1.662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312231234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1.714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1233213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231313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3" w:name="_GoBack"/>
      <w:bookmarkEnd w:id="3"/>
    </w:p>
    <w:p>
      <w:r>
        <w:t>Key: ^ for Tab Tolerance Fail(T), ! for Criteria Fall(F), * for outlier(OH for High)(OL for Low)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
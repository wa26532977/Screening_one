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 w:rsidR="00CE1F91" w:rsidRDefault="005219F9" w:rsidP="0088085A">
      <w:pPr>
        <w:spacing w:after="0"/>
        <w:jc w:val="right"/>
      </w:pPr>
      <w:r w:rsidRPr="005219F9">
        <w:rPr>
          <w:b/>
          <w:u w:val="single"/>
        </w:rPr>
        <w:t>SCREEING REPORT</w:t>
      </w:r>
      <w:r w:rsidR="00DF0772" w:rsidRPr="00DF0772">
        <w:rPr>
          <w:b/>
        </w:rPr>
        <w:t xml:space="preserve">                                                       </w:t>
      </w:r>
      <w:r w:rsidR="00DF0772">
        <w:t>Page: 1</w:t>
      </w:r>
    </w:p>
    <w:p w:rsidR="005219F9" w:rsidRPr="00CE1F91" w:rsidRDefault="005219F9" w:rsidP="0088085A">
      <w:pPr>
        <w:spacing w:after="0"/>
        <w:ind w:right="440"/>
        <w:jc w:val="center"/>
      </w:pPr>
      <w:r>
        <w:rPr>
          <w:b/>
        </w:rPr>
        <w:t xml:space="preserve">Test Number: </w:t>
      </w:r>
      <w:r w:rsidR="00CE1F91">
        <w:t>14665B01</w:t>
      </w:r>
      <w:r w:rsidRPr="0056628C">
        <w:t xml:space="preserve"> </w:t>
      </w:r>
      <w:r w:rsidRPr="00F46531">
        <w:t xml:space="preserve">                  </w:t>
      </w:r>
      <w:r w:rsidR="00CE1F91">
        <w:t xml:space="preserve">                                               </w:t>
      </w:r>
      <w:r w:rsidR="00CE1F91">
        <w:rPr>
          <w:b/>
        </w:rPr>
        <w:t xml:space="preserve"> Report Date: </w:t>
      </w:r>
      <w:r w:rsidRPr="00743E4E">
        <w:t>2019-12-09</w:t>
      </w:r>
    </w:p>
    <w:p w:rsidR="005219F9" w:rsidRDefault="005219F9" w:rsidP="0088085A">
      <w:pPr>
        <w:spacing w:after="0"/>
        <w:jc w:val="center"/>
        <w:rPr>
          <w:b/>
        </w:rPr>
      </w:pPr>
      <w:r>
        <w:rPr>
          <w:b/>
        </w:rPr>
        <w:t xml:space="preserve">Battery Name: </w:t>
      </w:r>
      <w:r w:rsidRPr="00A814F4">
        <w:t>Sony/Murata VTC6-18650</w:t>
      </w:r>
    </w:p>
    <w:p w:rsidR="005219F9" w:rsidRDefault="005219F9" w:rsidP="0088085A">
      <w:pPr>
        <w:spacing w:after="0"/>
        <w:jc w:val="center"/>
        <w:rPr>
          <w:b/>
        </w:rPr>
      </w:pPr>
      <w:r>
        <w:rPr>
          <w:b/>
        </w:rPr>
        <w:t xml:space="preserve">Chemistry: </w:t>
      </w:r>
      <w:r w:rsidRPr="00A814F4">
        <w:t>Li-Ion</w:t>
      </w:r>
    </w:p>
    <w:p w:rsidR="005219F9" w:rsidRPr="00853147" w:rsidRDefault="005219F9" w:rsidP="00DF0772">
      <w:pPr>
        <w:spacing w:after="0"/>
        <w:jc w:val="center"/>
      </w:pPr>
      <w:r w:rsidRPr="00853147">
        <w:t>_________________________________________________________________________________________________________</w:t>
      </w:r>
    </w:p>
    <w:p w:rsidR="0015291A" w:rsidRPr="0048177B" w:rsidRDefault="005219F9" w:rsidP="0015291A">
      <w:pPr>
        <w:spacing w:line="240" w:lineRule="auto"/>
        <w:ind w:firstLine="720"/>
      </w:pPr>
      <w:r>
        <w:rPr>
          <w:b/>
        </w:rPr>
        <w:t>Request Number: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48177B">
        <w:t>Request02</w:t>
      </w:r>
    </w:p>
    <w:p w:rsidR="0015291A" w:rsidRDefault="005219F9" w:rsidP="0015291A">
      <w:pPr>
        <w:spacing w:line="240" w:lineRule="auto"/>
        <w:ind w:firstLine="720"/>
      </w:pPr>
      <w:r>
        <w:rPr>
          <w:b/>
        </w:rPr>
        <w:t>Task Number: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Task02</w:t>
      </w:r>
    </w:p>
    <w:p w:rsidR="00C6752E" w:rsidRDefault="005219F9" w:rsidP="00C6752E">
      <w:pPr>
        <w:spacing w:line="240" w:lineRule="auto"/>
        <w:ind w:firstLine="720"/>
      </w:pPr>
      <w:r>
        <w:rPr>
          <w:b/>
        </w:rPr>
        <w:t>Lot Number:</w:t>
      </w:r>
      <w:r>
        <w:tab/>
      </w:r>
      <w:r>
        <w:tab/>
      </w:r>
      <w:r>
        <w:tab/>
      </w:r>
      <w:r>
        <w:tab/>
      </w:r>
      <w:r w:rsidR="00DF0772">
        <w:tab/>
      </w:r>
      <w:r w:rsidR="00C6752E">
        <w:t>10588</w:t>
      </w:r>
    </w:p>
    <w:p w:rsidR="0015291A" w:rsidRDefault="0088495E" w:rsidP="0015291A">
      <w:pPr>
        <w:spacing w:line="240" w:lineRule="auto"/>
        <w:ind w:firstLine="720"/>
      </w:pPr>
      <w:r>
        <w:rPr>
          <w:b/>
        </w:rPr>
        <w:t>Form Factor</w:t>
      </w:r>
      <w:r w:rsidR="005219F9" w:rsidRPr="005219F9">
        <w:rPr>
          <w:b/>
        </w:rPr>
        <w:t>:</w:t>
      </w:r>
      <w:r w:rsidR="005219F9">
        <w:rPr>
          <w:b/>
        </w:rPr>
        <w:tab/>
      </w:r>
      <w:r w:rsidR="005219F9">
        <w:rPr>
          <w:b/>
        </w:rPr>
        <w:tab/>
      </w:r>
      <w:r w:rsidR="00AF07F5">
        <w:rPr>
          <w:b/>
        </w:rPr>
        <w:tab/>
      </w:r>
      <w:r w:rsidR="005219F9">
        <w:rPr>
          <w:b/>
        </w:rPr>
        <w:tab/>
      </w:r>
      <w:r w:rsidR="00DF0772">
        <w:rPr>
          <w:b/>
        </w:rPr>
        <w:tab/>
      </w:r>
      <w:r w:rsidR="00C6752E">
        <w:t>Cylindrical 18650</w:t>
      </w:r>
    </w:p>
    <w:p w:rsidR="005219F9" w:rsidRPr="005219F9" w:rsidRDefault="005219F9" w:rsidP="0015291A">
      <w:pPr>
        <w:spacing w:line="240" w:lineRule="auto"/>
        <w:ind w:firstLine="720"/>
      </w:pPr>
      <w:r w:rsidRPr="005219F9">
        <w:rPr>
          <w:b/>
        </w:rPr>
        <w:t>Purpose: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SiteRestockb</w:t>
      </w:r>
    </w:p>
    <w:p w:rsidR="005219F9" w:rsidRPr="00DF0772" w:rsidRDefault="005219F9" w:rsidP="00DF0772">
      <w:pPr>
        <w:pStyle w:val="ListNumber"/>
        <w:numPr>
          <w:ilvl w:val="0"/>
          <w:numId w:val="0"/>
        </w:numPr>
        <w:spacing w:line="240" w:lineRule="auto"/>
        <w:ind w:left="720"/>
        <w:rPr>
          <w:b/>
        </w:rPr>
      </w:pPr>
      <w:r w:rsidRPr="005219F9">
        <w:rPr>
          <w:b/>
        </w:rPr>
        <w:t>Project Engineer: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PeterWang</w:t>
      </w:r>
      <w:bookmarkStart w:id="0" w:name="_GoBack"/>
      <w:bookmarkEnd w:id="0"/>
    </w:p>
    <w:p w:rsidR="00240E93" w:rsidRDefault="00376A8E" w:rsidP="001529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</w:pPr>
      <w:r>
        <w:rPr>
          <w:noProof/>
          <w:lang w:eastAsia="zh-CN"/>
        </w:rPr>
        <w:tab/>
        <w:t>Cri</w:t>
      </w:r>
      <w:r w:rsidR="0015291A">
        <w:rPr>
          <w:noProof/>
          <w:lang w:eastAsia="zh-CN"/>
        </w:rPr>
        <w:t>teria:</w:t>
      </w:r>
      <w:r w:rsidR="0015291A" w:rsidRPr="0088085A">
        <w:rPr>
          <w:b/>
          <w:noProof/>
          <w:lang w:eastAsia="zh-CN"/>
        </w:rPr>
        <w:tab/>
      </w:r>
      <w:r w:rsidR="00D8655E">
        <w:rPr>
          <w:b/>
          <w:noProof/>
          <w:lang w:eastAsia="zh-CN"/>
        </w:rPr>
        <w:tab/>
      </w:r>
      <w:r w:rsidR="00D8655E">
        <w:rPr>
          <w:b/>
          <w:noProof/>
          <w:lang w:eastAsia="zh-CN"/>
        </w:rPr>
        <w:tab/>
      </w:r>
      <w:r w:rsidR="000B75D5">
        <w:rPr>
          <w:noProof/>
          <w:lang w:eastAsia="zh-CN"/>
        </w:rPr>
        <w:t>Profile One</w:t>
      </w:r>
      <w:r w:rsidR="0015291A">
        <w:rPr>
          <w:noProof/>
          <w:lang w:eastAsia="zh-CN"/>
        </w:rPr>
        <w:t xml:space="preserve"> </w:t>
      </w:r>
      <w:r w:rsidR="00434DD8">
        <w:rPr>
          <w:noProof/>
          <w:lang w:eastAsia="zh-CN"/>
        </w:rPr>
        <w:t xml:space="preserve">   </w:t>
      </w:r>
      <w:r w:rsidR="0015291A">
        <w:rPr>
          <w:noProof/>
          <w:lang w:eastAsia="zh-CN"/>
        </w:rPr>
        <w:t>Min.</w:t>
      </w:r>
      <w:r w:rsidR="0088085A" w:rsidRPr="00E46085">
        <w:rPr>
          <w:b/>
          <w:noProof/>
          <w:lang w:eastAsia="zh-CN"/>
        </w:rPr>
        <w:t xml:space="preserve">                    </w:t>
      </w:r>
      <w:r w:rsidR="0088085A">
        <w:rPr>
          <w:noProof/>
          <w:lang w:eastAsia="zh-CN"/>
        </w:rPr>
        <w:t>Profile Two</w:t>
      </w:r>
      <w:r w:rsidR="0088085A" w:rsidRPr="00E46085">
        <w:rPr>
          <w:b/>
          <w:noProof/>
          <w:lang w:eastAsia="zh-CN"/>
        </w:rPr>
        <w:t xml:space="preserve">    </w:t>
      </w:r>
      <w:r w:rsidR="0088085A">
        <w:rPr>
          <w:noProof/>
          <w:lang w:eastAsia="zh-CN"/>
        </w:rPr>
        <w:t>Min.</w:t>
      </w:r>
    </w:p>
    <w:p w:rsidR="0015291A" w:rsidRDefault="0015291A" w:rsidP="0015291A">
      <w:pPr>
        <w:spacing w:line="240" w:lineRule="auto"/>
        <w:ind w:firstLine="720"/>
      </w:pPr>
      <w:r>
        <w:rPr>
          <w:b/>
        </w:rPr>
        <w:t>OCV (Volt):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1.7</w:t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>
        <w:t>1.6</w:t>
      </w:r>
    </w:p>
    <w:p w:rsidR="0015291A" w:rsidRDefault="0015291A" w:rsidP="0015291A">
      <w:pPr>
        <w:spacing w:line="240" w:lineRule="auto"/>
        <w:ind w:firstLine="720"/>
      </w:pPr>
      <w:r>
        <w:rPr>
          <w:b/>
        </w:rPr>
        <w:t>CCV (Volt):</w:t>
      </w:r>
      <w:r>
        <w:tab/>
      </w:r>
      <w:r>
        <w:tab/>
      </w:r>
      <w:r>
        <w:tab/>
      </w:r>
      <w:r>
        <w:tab/>
      </w:r>
      <w:r w:rsidR="00DF0772">
        <w:tab/>
      </w:r>
      <w:r w:rsidR="00C6752E">
        <w:t>1.6</w:t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>
        <w:t>1.5</w:t>
      </w:r>
    </w:p>
    <w:p w:rsidR="0015291A" w:rsidRDefault="0015291A" w:rsidP="0015291A">
      <w:pPr>
        <w:spacing w:line="240" w:lineRule="auto"/>
        <w:ind w:firstLine="720"/>
      </w:pPr>
      <w:r>
        <w:rPr>
          <w:b/>
        </w:rPr>
        <w:t>Drain Time (Sec)</w:t>
      </w:r>
      <w:r w:rsidRPr="005219F9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5</w:t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>
        <w:t>4</w:t>
      </w:r>
    </w:p>
    <w:p w:rsidR="00C12400" w:rsidRDefault="0088085A" w:rsidP="00C12400">
      <w:pPr>
        <w:spacing w:line="240" w:lineRule="auto"/>
        <w:ind w:firstLine="720"/>
      </w:pPr>
      <w:r>
        <w:rPr>
          <w:b/>
        </w:rPr>
        <w:t xml:space="preserve">Resistor (Ω): </w:t>
      </w:r>
      <w:r w:rsidRPr="005219F9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200</w:t>
      </w:r>
      <w:r w:rsidRPr="00FD0551">
        <w:rPr>
          <w:b/>
        </w:rPr>
        <w:tab/>
      </w:r>
      <w:r w:rsidRPr="00FD0551">
        <w:rPr>
          <w:b/>
        </w:rPr>
        <w:tab/>
      </w:r>
      <w:r w:rsidRPr="00FD0551">
        <w:rPr>
          <w:b/>
        </w:rPr>
        <w:tab/>
      </w:r>
      <w:r w:rsidRPr="00FD0551">
        <w:rPr>
          <w:b/>
        </w:rPr>
        <w:tab/>
      </w:r>
      <w:r>
        <w:t>250</w:t>
      </w:r>
    </w:p>
    <w:p w:rsidR="00C12400" w:rsidRPr="00D44A8D" w:rsidRDefault="00C12400" w:rsidP="00C12400">
      <w:pPr>
        <w:spacing w:after="0" w:line="240" w:lineRule="auto"/>
        <w:ind w:firstLine="720"/>
        <w:rPr>
          <w:b/>
        </w:rPr>
      </w:pPr>
      <w:r w:rsidRPr="00A40865">
        <w:rPr>
          <w:b/>
        </w:rPr>
      </w:r>
      <w:r w:rsidR="00A40865" w:rsidRPr="00A40865">
        <w:rPr>
          <w:b/>
        </w:rPr>
      </w:r>
      <w:r/>
      <w:r w:rsidRPr="00A40865"/>
      <w:r w:rsidR="00A40865">
        <w:rPr>
          <w:b/>
        </w:rPr>
      </w:r>
      <w:r w:rsidRPr="00F85025"/>
    </w:p>
    <w:p w:rsidR="00DF0772" w:rsidRDefault="00DF0772" w:rsidP="00C12400">
      <w:pPr>
        <w:spacing w:after="0" w:line="240" w:lineRule="auto"/>
      </w:pPr>
      <w:r>
        <w:t>_________________________________________________________________________________________________________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>Battery Size (cm):</w:t>
      </w:r>
      <w:r>
        <w:tab/>
      </w:r>
      <w:r>
        <w:tab/>
      </w:r>
      <w:r>
        <w:tab/>
      </w:r>
      <w:r>
        <w:tab/>
      </w:r>
      <w:r w:rsidR="00C6752E">
        <w:t>65.15(H) X 18.35(D)</w:t>
      </w:r>
    </w:p>
    <w:p w:rsidR="00DF0772" w:rsidRDefault="00DF0772" w:rsidP="00DF0772">
      <w:pPr>
        <w:spacing w:after="0" w:line="240" w:lineRule="auto"/>
        <w:ind w:firstLine="720"/>
      </w:pPr>
      <w:r>
        <w:rPr>
          <w:b/>
        </w:rPr>
        <w:t>Discharge Temperature (°C)</w:t>
      </w:r>
      <w:r w:rsidRPr="005219F9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 w:rsidR="00C6752E">
        <w:t>24</w:t>
      </w:r>
    </w:p>
    <w:p w:rsidR="00DF0772" w:rsidRDefault="00DF0772" w:rsidP="00DF0772">
      <w:pPr>
        <w:spacing w:after="0" w:line="240" w:lineRule="auto"/>
      </w:pPr>
      <w:r>
        <w:t>_________________________________________________________________________________________________________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 xml:space="preserve">Number of Batteries </w:t>
      </w:r>
      <w:proofErr w:type="gramStart"/>
      <w:r>
        <w:rPr>
          <w:b/>
        </w:rPr>
        <w:t>Tested :</w:t>
      </w:r>
      <w:proofErr w:type="gramEnd"/>
      <w:r>
        <w:tab/>
      </w:r>
      <w:r>
        <w:tab/>
      </w:r>
      <w:r w:rsidR="00C6752E">
        <w:t>9</w:t>
      </w:r>
    </w:p>
    <w:p w:rsidR="00DF0772" w:rsidRDefault="00DF0772" w:rsidP="00DF0772">
      <w:pPr>
        <w:spacing w:after="0" w:line="240" w:lineRule="auto"/>
        <w:ind w:firstLine="720"/>
      </w:pPr>
      <w:r>
        <w:rPr>
          <w:b/>
        </w:rPr>
        <w:t xml:space="preserve">Number of Batteries </w:t>
      </w:r>
      <w:proofErr w:type="spellStart"/>
      <w:proofErr w:type="gramStart"/>
      <w:r>
        <w:rPr>
          <w:b/>
        </w:rPr>
        <w:t>Failled</w:t>
      </w:r>
      <w:proofErr w:type="spellEnd"/>
      <w:r>
        <w:rPr>
          <w:b/>
        </w:rPr>
        <w:t>(</w:t>
      </w:r>
      <w:proofErr w:type="gramEnd"/>
      <w:r>
        <w:rPr>
          <w:b/>
        </w:rPr>
        <w:t>*):</w:t>
      </w:r>
      <w:r>
        <w:rPr>
          <w:b/>
        </w:rPr>
        <w:tab/>
      </w:r>
      <w:r>
        <w:rPr>
          <w:b/>
        </w:rPr>
        <w:tab/>
      </w:r>
      <w:r w:rsidR="00C6752E">
        <w:t>2</w:t>
      </w:r>
    </w:p>
    <w:p w:rsidR="00DF0772" w:rsidRDefault="00DF0772" w:rsidP="00DF0772">
      <w:pPr>
        <w:spacing w:after="0" w:line="240" w:lineRule="auto"/>
      </w:pPr>
      <w:r>
        <w:t>_________________________________________________________________________________________________________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>Date of Manufacture:</w:t>
      </w:r>
      <w:r>
        <w:tab/>
      </w:r>
      <w:r>
        <w:tab/>
      </w:r>
      <w:r>
        <w:tab/>
      </w:r>
      <w:r>
        <w:tab/>
      </w:r>
      <w:r w:rsidR="00C6752E">
        <w:t>2016-09-25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>Date of Receipt: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2017-12-26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>Date Started:</w:t>
      </w:r>
      <w:r w:rsidRPr="009064DB">
        <w:tab/>
      </w:r>
      <w:r w:rsidRPr="009064DB">
        <w:tab/>
      </w:r>
      <w:r w:rsidRPr="009064DB">
        <w:tab/>
      </w:r>
      <w:r w:rsidRPr="009064DB">
        <w:tab/>
      </w:r>
      <w:r w:rsidRPr="009064DB">
        <w:tab/>
      </w:r>
      <w:r>
        <w:t>2019-12-09</w:t>
      </w:r>
    </w:p>
    <w:p w:rsidR="00240E93" w:rsidRDefault="00DF0772" w:rsidP="00DF0772">
      <w:pPr>
        <w:spacing w:after="0" w:line="240" w:lineRule="auto"/>
        <w:ind w:firstLine="720"/>
      </w:pPr>
      <w:r>
        <w:rPr>
          <w:b/>
        </w:rPr>
        <w:t>Date Completed:</w:t>
      </w:r>
      <w:r w:rsidRPr="009064DB">
        <w:tab/>
      </w:r>
      <w:r w:rsidRPr="009064DB">
        <w:tab/>
      </w:r>
      <w:r w:rsidRPr="009064DB">
        <w:tab/>
      </w:r>
      <w:r w:rsidRPr="009064DB">
        <w:tab/>
      </w:r>
      <w:r>
        <w:t>2019-12-09</w:t>
      </w:r>
    </w:p>
    <w:p w:rsidR="00DF0772" w:rsidRDefault="00DF0772" w:rsidP="00853147">
      <w:pPr>
        <w:spacing w:after="0" w:line="480" w:lineRule="auto"/>
      </w:pPr>
      <w:r>
        <w:t>_________________________________________________________________________________________________________</w:t>
      </w:r>
    </w:p>
    <w:p w:rsidR="000C5EE4" w:rsidRDefault="00DF0772" w:rsidP="00853147">
      <w:pPr>
        <w:spacing w:line="480" w:lineRule="auto"/>
      </w:pPr>
      <w:r>
        <w:t>Prepared By: ____________ Date: ___________         Reviewed By: ________________ Date: ___________</w:t>
      </w:r>
      <w:r w:rsidR="000C5EE4">
        <w:t>_</w:t>
      </w:r>
    </w:p>
    <w:p w:rsidR="00DF0772" w:rsidRDefault="00DF0772" w:rsidP="00853147">
      <w:pPr>
        <w:spacing w:line="480" w:lineRule="auto"/>
        <w:ind w:left="3600" w:right="220"/>
        <w:jc w:val="center"/>
      </w:pPr>
      <w:r>
        <w:t xml:space="preserve">            Reviewed By: ________________ Date: ____________</w:t>
      </w:r>
    </w:p>
    <w:p>
      <w:r>
        <w:br w:type="page"/>
      </w:r>
    </w:p>
    <w:sectPr w:rsidR="00DF0772" w:rsidSect="00034616">
      <w:pgSz w:w="12240" w:h="15840"/>
      <w:pgMar w:top="1440" w:right="1800" w:bottom="1440" w:left="1800" w:header="720" w:footer="720" w:gutter="0"/>
      <w:cols w:space="720"/>
      <w:docGrid w:linePitch="360"/>
    </w:sectPr>
    <w:p w:rsidR="003B461F" w:rsidRDefault="005219F9" w:rsidP="003B461F">
      <w:pPr>
        <w:spacing w:after="0"/>
        <w:ind w:right="880"/>
        <w:jc w:val="right"/>
      </w:pPr>
      <w:r>
        <w:rPr>
          <w:b/>
        </w:rPr>
        <w:t xml:space="preserve">Test Number: </w:t>
      </w:r>
      <w:r w:rsidR="00CE1F91">
        <w:t>14665B01</w:t>
      </w:r>
      <w:r w:rsidRPr="0056628C">
        <w:t xml:space="preserve"> </w:t>
      </w:r>
      <w:r w:rsidRPr="00F46531">
        <w:t xml:space="preserve">    </w:t>
      </w:r>
    </w:p>
    <w:p w:rsidR="005219F9" w:rsidRPr="00CE1F91" w:rsidRDefault="003B461F" w:rsidP="003B461F">
      <w:pPr>
        <w:spacing w:after="0"/>
        <w:ind w:right="880"/>
      </w:pPr>
      <w:r>
        <w:t>Note(s):</w:t>
        <w:br/>
        <w:br/>
        <w:t>1. Report Date:</w:t>
        <w:br/>
        <w:br/>
        <w:t>2. Test Responsibility:</w:t>
        <w:br/>
        <w:tab/>
        <w:br/>
        <w:t xml:space="preserve">     a. Data file preparation:</w:t>
        <w:br/>
        <w:t xml:space="preserve">     b. Technical review:</w:t>
        <w:br/>
        <w:t xml:space="preserve">     c. Final review:</w:t>
        <w:br/>
      </w:r>
      <w:r w:rsidR="005219F9" w:rsidRPr="00F46531">
        <w:t xml:space="preserve">              </w:t>
      </w:r>
      <w:r w:rsidR="00CE1F91">
        <w:t xml:space="preserve">                                               </w:t>
      </w:r>
      <w:r w:rsidR="00CE1F91">
        <w:rPr>
          <w:b/>
        </w:rPr>
        <w:t xml:space="preserve"> </w:t>
      </w:r>
    </w:p>
    <w:p w:rsidR="000E204A" w:rsidRDefault="000E204A"/>
    <w:p w:rsidR="000E204A" w:rsidRDefault="00915E4F" w:rsidP="00AB5271">
      <w:r>
        <w:br w:type="page"/>
      </w:r>
      <w:bookmarkStart w:id="0" w:name="_GoBack"/>
      <w:bookmarkEnd w:id="0"/>
    </w:p>
    <w:sectPr w:rsidR="000E204A" w:rsidSect="00034616">
      <w:pgSz w:w="12240" w:h="15840"/>
      <w:pgMar w:top="1440" w:right="1800" w:bottom="1440" w:left="1800" w:header="720" w:footer="720" w:gutter="0"/>
      <w:cols w:space="720"/>
      <w:docGrid w:linePitch="360"/>
    </w:sectPr>
    <w:p w:rsidR="00CE1F91" w:rsidRDefault="005219F9" w:rsidP="000B7D26">
      <w:pPr>
        <w:spacing w:after="0"/>
        <w:jc w:val="center"/>
      </w:pPr>
      <w:r w:rsidRPr="005219F9">
        <w:rPr>
          <w:b/>
          <w:u w:val="single"/>
        </w:rPr>
        <w:t>SCREEING REPORT</w:t>
      </w:r>
    </w:p>
    <w:p w:rsidR="005219F9" w:rsidRPr="00D75F60" w:rsidRDefault="005219F9" w:rsidP="00576378">
      <w:pPr>
        <w:spacing w:after="0"/>
        <w:ind w:right="44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 xml:space="preserve">Test Number: </w:t>
      </w:r>
      <w:r w:rsidR="00CE1F91" w:rsidRPr="00DE3F13">
        <w:rPr>
          <w:rFonts w:ascii="Times New Roman" w:hAnsi="Times New Roman" w:cs="Times New Roman"/>
          <w:sz w:val="20"/>
          <w:szCs w:val="20"/>
        </w:rPr>
        <w:t>14665B01</w:t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DE3F13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4"/>
          <w:szCs w:val="24"/>
        </w:rPr>
        <w:tab/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0"/>
          <w:szCs w:val="20"/>
        </w:rPr>
        <w:t>Date:</w:t>
      </w:r>
      <w:r w:rsidR="00D75F60">
        <w:rPr>
          <w:rFonts w:ascii="Times New Roman" w:hAnsi="Times New Roman" w:cs="Times New Roman"/>
          <w:sz w:val="20"/>
          <w:szCs w:val="20"/>
        </w:rPr>
        <w:t>2019-12-09</w:t>
      </w:r>
    </w:p>
    <w:p w:rsidR="005219F9" w:rsidRPr="00DE3F13" w:rsidRDefault="0072712F" w:rsidP="0057637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>Sample Name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="00DA5F1E">
        <w:rPr>
          <w:rFonts w:ascii="Times New Roman" w:hAnsi="Times New Roman" w:cs="Times New Roman"/>
          <w:sz w:val="20"/>
          <w:szCs w:val="20"/>
        </w:rPr>
        <w:t>Sony/Murata VTC6-18650</w:t>
      </w:r>
      <w:r w:rsidRPr="00DE3F13">
        <w:rPr>
          <w:rFonts w:ascii="Times New Roman" w:hAnsi="Times New Roman" w:cs="Times New Roman"/>
          <w:sz w:val="20"/>
          <w:szCs w:val="20"/>
        </w:rPr>
        <w:tab/>
      </w:r>
    </w:p>
    <w:p w:rsidR="0072712F" w:rsidRDefault="00D75F60" w:rsidP="0031736D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Chemistry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Li-Ion</w:t>
      </w:r>
    </w:p>
    <w:p w:rsidR="00D75F60" w:rsidRDefault="00D75F60" w:rsidP="00D75F60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D75F60">
        <w:rPr>
          <w:rFonts w:ascii="Times New Roman" w:hAnsi="Times New Roman" w:cs="Times New Roman"/>
          <w:b/>
          <w:sz w:val="20"/>
          <w:szCs w:val="20"/>
        </w:rPr>
        <w:t>Profile Two</w:t>
      </w:r>
      <w:r w:rsidRPr="00F04D45">
        <w:rPr>
          <w:rFonts w:ascii="Times New Roman" w:hAnsi="Times New Roman" w:cs="Times New Roman"/>
          <w:sz w:val="20"/>
          <w:szCs w:val="20"/>
        </w:rPr>
        <w:t xml:space="preserve"> </w:t>
      </w:r>
      <w:r w:rsidRPr="00D75F60">
        <w:rPr>
          <w:rFonts w:ascii="Times New Roman" w:hAnsi="Times New Roman" w:cs="Times New Roman"/>
          <w:b/>
          <w:sz w:val="20"/>
          <w:szCs w:val="20"/>
        </w:rPr>
        <w:t>Voltage Statistic Table</w:t>
      </w:r>
    </w:p>
    <w:p w:rsidR="00D75F60" w:rsidRPr="00D75F60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All samples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OCV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CCV</w:t>
      </w:r>
    </w:p>
    <w:p w:rsidR="00097BDF" w:rsidRDefault="00D75F60" w:rsidP="00097BDF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Maximum: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1.816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1.811</w:t>
      </w:r>
    </w:p>
    <w:p w:rsidR="00D75F60" w:rsidRDefault="00097BDF" w:rsidP="00097BDF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0"/>
          <w:szCs w:val="20"/>
        </w:rPr>
        <w:t>Minimum:</w:t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0"/>
          <w:szCs w:val="20"/>
        </w:rPr>
        <w:t>1.527</w:t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0"/>
          <w:szCs w:val="20"/>
        </w:rPr>
        <w:t>1.494</w:t>
      </w:r>
    </w:p>
    <w:p w:rsidR="00D75F60" w:rsidRDefault="00D75F60" w:rsidP="00D75F60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Median: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1.793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1.789</w:t>
      </w:r>
    </w:p>
    <w:p w:rsidR="00D75F60" w:rsidRDefault="00D75F60" w:rsidP="00D75F60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Mean (M):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1.732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1.722</w:t>
      </w:r>
    </w:p>
    <w:p w:rsidR="00D75F60" w:rsidRDefault="00D75F60" w:rsidP="00F04D45">
      <w:pPr>
        <w:spacing w:after="0" w:line="36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3A447D">
        <w:rPr>
          <w:rFonts w:ascii="Times New Roman" w:hAnsi="Times New Roman" w:cs="Times New Roman"/>
          <w:b/>
          <w:sz w:val="20"/>
          <w:szCs w:val="20"/>
        </w:rPr>
        <w:t>Stander Deviation (SD):</w:t>
      </w:r>
      <w:r w:rsidR="003A447D" w:rsidRPr="003C1026">
        <w:rPr>
          <w:rFonts w:ascii="Times New Roman" w:hAnsi="Times New Roman" w:cs="Times New Roman"/>
          <w:sz w:val="20"/>
          <w:szCs w:val="20"/>
        </w:rPr>
        <w:tab/>
      </w:r>
      <w:r w:rsidR="003A447D" w:rsidRPr="003C1026">
        <w:rPr>
          <w:rFonts w:ascii="Times New Roman" w:hAnsi="Times New Roman" w:cs="Times New Roman"/>
          <w:sz w:val="20"/>
          <w:szCs w:val="20"/>
        </w:rPr>
        <w:tab/>
      </w:r>
      <w:r w:rsidR="003A447D" w:rsidRPr="003C1026">
        <w:rPr>
          <w:rFonts w:ascii="Times New Roman" w:hAnsi="Times New Roman" w:cs="Times New Roman"/>
          <w:sz w:val="20"/>
          <w:szCs w:val="20"/>
        </w:rPr>
        <w:tab/>
      </w:r>
      <w:r w:rsidR="003A447D">
        <w:rPr>
          <w:rFonts w:ascii="Times New Roman" w:hAnsi="Times New Roman" w:cs="Times New Roman"/>
          <w:b/>
          <w:sz w:val="20"/>
          <w:szCs w:val="20"/>
        </w:rPr>
        <w:t>0.12475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="00F04D45">
        <w:rPr>
          <w:rFonts w:ascii="Times New Roman" w:hAnsi="Times New Roman" w:cs="Times New Roman"/>
          <w:b/>
          <w:sz w:val="20"/>
          <w:szCs w:val="20"/>
        </w:rPr>
        <w:t>0.13455</w:t>
      </w:r>
    </w:p>
    <w:p w:rsidR="00D75F60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Total Samples: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7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7</w:t>
      </w:r>
    </w:p>
    <w:p w:rsidR="00D75F60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Total Passing Criterion: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5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5</w:t>
      </w:r>
    </w:p>
    <w:p w:rsidR="00D75F60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Total Failing Criterion: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2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2</w:t>
      </w:r>
    </w:p>
    <w:p w:rsidR="00D75F60" w:rsidRPr="00A25E5D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894CEB" w:rsidRPr="00A25E5D">
        <w:rPr>
          <w:rFonts w:ascii="Times New Roman" w:hAnsi="Times New Roman" w:cs="Times New Roman"/>
          <w:b/>
          <w:sz w:val="20"/>
          <w:szCs w:val="20"/>
        </w:rPr>
        <w:t>95%</w:t>
      </w:r>
      <w:r w:rsidR="00894CEB" w:rsidRPr="004608B9">
        <w:rPr>
          <w:rFonts w:ascii="Times New Roman" w:hAnsi="Times New Roman" w:cs="Times New Roman"/>
          <w:sz w:val="20"/>
          <w:szCs w:val="20"/>
        </w:rPr>
        <w:t xml:space="preserve"> </w:t>
      </w:r>
      <w:r w:rsidR="00894CEB" w:rsidRPr="00A25E5D">
        <w:rPr>
          <w:rFonts w:ascii="Times New Roman" w:hAnsi="Times New Roman" w:cs="Times New Roman"/>
          <w:b/>
          <w:sz w:val="20"/>
          <w:szCs w:val="20"/>
        </w:rPr>
        <w:t>confidence Interval (Min/Max)</w:t>
      </w:r>
      <w:r w:rsidR="00894CEB" w:rsidRPr="00CC65B4">
        <w:rPr>
          <w:rFonts w:ascii="Times New Roman" w:hAnsi="Times New Roman" w:cs="Times New Roman"/>
          <w:sz w:val="20"/>
          <w:szCs w:val="20"/>
        </w:rPr>
        <w:tab/>
      </w:r>
      <w:r w:rsidR="00894CEB" w:rsidRPr="00A25E5D">
        <w:rPr>
          <w:rFonts w:ascii="Times New Roman" w:hAnsi="Times New Roman" w:cs="Times New Roman"/>
          <w:b/>
          <w:sz w:val="20"/>
          <w:szCs w:val="20"/>
        </w:rPr>
        <w:t>1.616/1.847</w:t>
      </w:r>
      <w:r w:rsidRPr="007E1C3B">
        <w:rPr>
          <w:rFonts w:ascii="Times New Roman" w:hAnsi="Times New Roman" w:cs="Times New Roman"/>
          <w:sz w:val="20"/>
          <w:szCs w:val="20"/>
        </w:rPr>
        <w:tab/>
      </w:r>
      <w:r w:rsidRPr="007E1C3B">
        <w:rPr>
          <w:rFonts w:ascii="Times New Roman" w:hAnsi="Times New Roman" w:cs="Times New Roman"/>
          <w:sz w:val="20"/>
          <w:szCs w:val="20"/>
        </w:rPr>
        <w:tab/>
      </w:r>
      <w:r w:rsidRPr="00A25E5D">
        <w:rPr>
          <w:rFonts w:ascii="Times New Roman" w:hAnsi="Times New Roman" w:cs="Times New Roman"/>
          <w:b/>
          <w:sz w:val="20"/>
          <w:szCs w:val="20"/>
        </w:rPr>
        <w:t>1.598/1.846</w:t>
      </w:r>
    </w:p>
    <w:p w:rsidR="005C6071" w:rsidRPr="00F04D45" w:rsidRDefault="00D75F60" w:rsidP="00F04D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 xml:space="preserve">Total Samples Outside </w:t>
      </w:r>
      <w:r w:rsidR="005C6071">
        <w:rPr>
          <w:rFonts w:ascii="Times New Roman" w:hAnsi="Times New Roman" w:cs="Times New Roman"/>
          <w:b/>
          <w:sz w:val="20"/>
          <w:szCs w:val="20"/>
        </w:rPr>
        <w:t>Range: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0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0</w:t>
      </w:r>
      <w:r>
        <w:rPr>
          <w:rFonts w:ascii="Times New Roman" w:hAnsi="Times New Roman" w:cs="Times New Roman"/>
          <w:b/>
          <w:sz w:val="20"/>
          <w:szCs w:val="20"/>
        </w:rPr>
        <w:tab/>
      </w:r>
    </w:p>
    <w:p w:rsidR="005C6071" w:rsidRDefault="005C6071" w:rsidP="00F04D45">
      <w:pPr>
        <w:spacing w:after="0"/>
        <w:ind w:firstLine="7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OCV &gt;or= 1.700</w:t>
      </w:r>
    </w:p>
    <w:p w:rsidR="00F04D45" w:rsidRDefault="005C6071" w:rsidP="00CF3356">
      <w:pPr>
        <w:pBdr>
          <w:bottom w:val="single" w:sz="4" w:space="1" w:color="auto"/>
        </w:pBdr>
        <w:spacing w:after="0"/>
        <w:rPr>
          <w:rFonts w:ascii="Times New Roman" w:eastAsia="SimSun" w:hAnsi="Times New Roman" w:cs="Times New Roman"/>
          <w:b/>
          <w:sz w:val="20"/>
          <w:szCs w:val="20"/>
          <w:lang w:eastAsia="zh-CN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CCV &gt;or= 1.600 @ 200 Ohms for 5 Seconds.</w:t>
      </w:r>
    </w:p>
    <w:p w:rsidR="00F04D45" w:rsidRDefault="00CF3356" w:rsidP="00CF3356">
      <w:pPr>
        <w:spacing w:after="0"/>
        <w:jc w:val="center"/>
        <w:rPr>
          <w:rFonts w:ascii="Times New Roman" w:eastAsia="SimSun" w:hAnsi="Times New Roman" w:cs="Times New Roman"/>
          <w:b/>
          <w:sz w:val="20"/>
          <w:szCs w:val="20"/>
          <w:lang w:eastAsia="zh-CN"/>
        </w:rPr>
      </w:pPr>
      <w:r>
        <w:rPr>
          <w:rFonts w:ascii="Times New Roman" w:eastAsia="SimSun" w:hAnsi="Times New Roman" w:cs="Times New Roman"/>
          <w:b/>
          <w:sz w:val="20"/>
          <w:szCs w:val="20"/>
          <w:lang w:eastAsia="zh-CN"/>
        </w:rPr>
        <w:t>CUMULATIVE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CF3356" w:rsidTr="00356392">
        <w:tc>
          <w:tcPr>
            <w:tcW w:w="4428" w:type="dxa"/>
            <w:gridSpan w:val="2"/>
          </w:tcPr>
          <w:p w:rsidR="00CF3356" w:rsidRPr="00CF3356" w:rsidRDefault="00CF3356" w:rsidP="00CF335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All Sample OCV</w:t>
            </w:r>
          </w:p>
        </w:tc>
        <w:tc>
          <w:tcPr>
            <w:tcW w:w="4428" w:type="dxa"/>
            <w:gridSpan w:val="2"/>
          </w:tcPr>
          <w:p w:rsidR="00CF3356" w:rsidRPr="00CF3356" w:rsidRDefault="00CF3356" w:rsidP="00CF335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All Sample CCV</w:t>
            </w:r>
          </w:p>
        </w:tc>
      </w:tr>
      <w:tr w:rsidR="00CF3356" w:rsidTr="00CF3356">
        <w:tc>
          <w:tcPr>
            <w:tcW w:w="2214" w:type="dxa"/>
          </w:tcPr>
          <w:p w:rsidR="00CF3356" w:rsidRDefault="00CF3356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Voltage Range</w:t>
            </w:r>
          </w:p>
        </w:tc>
        <w:tc>
          <w:tcPr>
            <w:tcW w:w="2214" w:type="dxa"/>
          </w:tcPr>
          <w:p w:rsidR="00CF3356" w:rsidRDefault="002310CC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Samples</w:t>
            </w:r>
          </w:p>
        </w:tc>
        <w:tc>
          <w:tcPr>
            <w:tcW w:w="2214" w:type="dxa"/>
          </w:tcPr>
          <w:p w:rsidR="00CF3356" w:rsidRDefault="00CF3356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Voltage Range</w:t>
            </w:r>
          </w:p>
        </w:tc>
        <w:tc>
          <w:tcPr>
            <w:tcW w:w="2214" w:type="dxa"/>
          </w:tcPr>
          <w:p w:rsidR="00CF3356" w:rsidRDefault="002310CC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Samples</w:t>
            </w:r>
          </w:p>
        </w:tc>
      </w:tr>
      <w:tr>
        <w:tc>
          <w:tcPr>
            <w:tcW w:type="dxa" w:w="2214"/>
          </w:tcPr>
          <w:p>
            <w:r>
              <w:t>1.816-1.720</w:t>
            </w:r>
          </w:p>
        </w:tc>
        <w:tc>
          <w:tcPr>
            <w:tcW w:type="dxa" w:w="2214"/>
          </w:tcPr>
          <w:p>
            <w:r>
              <w:t>5</w:t>
            </w:r>
          </w:p>
        </w:tc>
        <w:tc>
          <w:tcPr>
            <w:tcW w:type="dxa" w:w="2214"/>
          </w:tcPr>
          <w:p>
            <w:r>
              <w:t>1.811-1.705</w:t>
            </w:r>
          </w:p>
        </w:tc>
        <w:tc>
          <w:tcPr>
            <w:tcW w:type="dxa" w:w="2214"/>
          </w:tcPr>
          <w:p>
            <w:r>
              <w:t>5</w:t>
            </w:r>
          </w:p>
        </w:tc>
      </w:tr>
      <w:tr>
        <w:tc>
          <w:tcPr>
            <w:tcW w:type="dxa" w:w="2214"/>
          </w:tcPr>
          <w:p>
            <w:r>
              <w:t>1.720-1.624</w:t>
            </w:r>
          </w:p>
        </w:tc>
        <w:tc>
          <w:tcPr>
            <w:tcW w:type="dxa" w:w="2214"/>
          </w:tcPr>
          <w:p>
            <w:r>
              <w:t>0</w:t>
            </w:r>
          </w:p>
        </w:tc>
        <w:tc>
          <w:tcPr>
            <w:tcW w:type="dxa" w:w="2214"/>
          </w:tcPr>
          <w:p>
            <w:r>
              <w:t>1.705-1.599</w:t>
            </w:r>
          </w:p>
        </w:tc>
        <w:tc>
          <w:tcPr>
            <w:tcW w:type="dxa" w:w="2214"/>
          </w:tcPr>
          <w:p>
            <w:r>
              <w:t>0</w:t>
            </w:r>
          </w:p>
        </w:tc>
      </w:tr>
      <w:tr>
        <w:tc>
          <w:tcPr>
            <w:tcW w:type="dxa" w:w="2214"/>
          </w:tcPr>
          <w:p>
            <w:r>
              <w:t>1.624-1.528</w:t>
            </w:r>
          </w:p>
        </w:tc>
        <w:tc>
          <w:tcPr>
            <w:tcW w:type="dxa" w:w="2214"/>
          </w:tcPr>
          <w:p>
            <w:r>
              <w:t>1</w:t>
            </w:r>
          </w:p>
        </w:tc>
        <w:tc>
          <w:tcPr>
            <w:tcW w:type="dxa" w:w="2214"/>
          </w:tcPr>
          <w:p>
            <w:r>
              <w:t>1.599-1.493</w:t>
            </w:r>
          </w:p>
        </w:tc>
        <w:tc>
          <w:tcPr>
            <w:tcW w:type="dxa" w:w="2214"/>
          </w:tcPr>
          <w:p>
            <w:r>
              <w:t>2</w:t>
            </w:r>
          </w:p>
        </w:tc>
      </w:tr>
    </w:tbl>
    <w:p w:rsidR="00E54706" w:rsidRDefault="00E54706" w:rsidP="006012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DF0772" w:rsidRPr="00DE3F13" w:rsidRDefault="004837A6" w:rsidP="004837A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  <w:bookmarkStart w:id="0" w:name="_GoBack"/>
      <w:bookmarkEnd w:id="0"/>
    </w:p>
    <w:sectPr w:rsidR="00DF0772" w:rsidRPr="00DE3F13" w:rsidSect="00034616">
      <w:pgSz w:w="12240" w:h="15840"/>
      <w:pgMar w:top="1440" w:right="1800" w:bottom="1440" w:left="1800" w:header="720" w:footer="720" w:gutter="0"/>
      <w:cols w:space="720"/>
      <w:docGrid w:linePitch="360"/>
    </w:sectPr>
    <w:p w:rsidR="00CE1F91" w:rsidRDefault="005219F9" w:rsidP="000B7D26">
      <w:pPr>
        <w:spacing w:after="0"/>
        <w:jc w:val="center"/>
      </w:pPr>
      <w:r w:rsidRPr="005219F9">
        <w:rPr>
          <w:b/>
          <w:u w:val="single"/>
        </w:rPr>
        <w:t>SCREEING REPORT</w:t>
      </w:r>
    </w:p>
    <w:p w:rsidR="005219F9" w:rsidRPr="00D75F60" w:rsidRDefault="005219F9" w:rsidP="00576378">
      <w:pPr>
        <w:spacing w:after="0"/>
        <w:ind w:right="44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 xml:space="preserve">Test Number: </w:t>
      </w:r>
      <w:r w:rsidR="00CE1F91" w:rsidRPr="00DE3F13">
        <w:rPr>
          <w:rFonts w:ascii="Times New Roman" w:hAnsi="Times New Roman" w:cs="Times New Roman"/>
          <w:sz w:val="20"/>
          <w:szCs w:val="20"/>
        </w:rPr>
        <w:t>14665B01</w:t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DE3F13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4"/>
          <w:szCs w:val="24"/>
        </w:rPr>
        <w:tab/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0"/>
          <w:szCs w:val="20"/>
        </w:rPr>
        <w:t>Date:</w:t>
      </w:r>
      <w:r w:rsidR="00D75F60">
        <w:rPr>
          <w:rFonts w:ascii="Times New Roman" w:hAnsi="Times New Roman" w:cs="Times New Roman"/>
          <w:sz w:val="20"/>
          <w:szCs w:val="20"/>
        </w:rPr>
        <w:t>2019-12-09</w:t>
      </w:r>
    </w:p>
    <w:p w:rsidR="005219F9" w:rsidRPr="00DE3F13" w:rsidRDefault="0072712F" w:rsidP="0057637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>Sample Name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="00DA5F1E">
        <w:rPr>
          <w:rFonts w:ascii="Times New Roman" w:hAnsi="Times New Roman" w:cs="Times New Roman"/>
          <w:sz w:val="20"/>
          <w:szCs w:val="20"/>
        </w:rPr>
        <w:t>Sony/Murata VTC6-18650</w:t>
      </w:r>
      <w:r w:rsidRPr="00DE3F13">
        <w:rPr>
          <w:rFonts w:ascii="Times New Roman" w:hAnsi="Times New Roman" w:cs="Times New Roman"/>
          <w:sz w:val="20"/>
          <w:szCs w:val="20"/>
        </w:rPr>
        <w:tab/>
      </w:r>
    </w:p>
    <w:p w:rsidR="0072712F" w:rsidRDefault="00D75F60" w:rsidP="0031736D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Chemistry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Li-Ion</w:t>
      </w:r>
    </w:p>
    <w:p w:rsidR="00D75F60" w:rsidRDefault="00D75F60" w:rsidP="00D75F60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D75F60">
        <w:rPr>
          <w:rFonts w:ascii="Times New Roman" w:hAnsi="Times New Roman" w:cs="Times New Roman"/>
          <w:b/>
          <w:sz w:val="20"/>
          <w:szCs w:val="20"/>
        </w:rPr>
        <w:t>Profile Two</w:t>
      </w:r>
      <w:r w:rsidRPr="00F04D45">
        <w:rPr>
          <w:rFonts w:ascii="Times New Roman" w:hAnsi="Times New Roman" w:cs="Times New Roman"/>
          <w:sz w:val="20"/>
          <w:szCs w:val="20"/>
        </w:rPr>
        <w:t xml:space="preserve"> </w:t>
      </w:r>
      <w:r w:rsidRPr="00D75F60">
        <w:rPr>
          <w:rFonts w:ascii="Times New Roman" w:hAnsi="Times New Roman" w:cs="Times New Roman"/>
          <w:b/>
          <w:sz w:val="20"/>
          <w:szCs w:val="20"/>
        </w:rPr>
        <w:t>Voltage Statistic Table</w:t>
      </w:r>
    </w:p>
    <w:p w:rsidR="00D75F60" w:rsidRPr="00D75F60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All samples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OCV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CCV</w:t>
      </w:r>
    </w:p>
    <w:p w:rsidR="00097BDF" w:rsidRDefault="00D75F60" w:rsidP="00097BDF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Maximum: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1.816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1.813</w:t>
      </w:r>
    </w:p>
    <w:p w:rsidR="00D75F60" w:rsidRDefault="00097BDF" w:rsidP="00097BDF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0"/>
          <w:szCs w:val="20"/>
        </w:rPr>
        <w:t>Minimum:</w:t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0"/>
          <w:szCs w:val="20"/>
        </w:rPr>
        <w:t>1.527</w:t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0"/>
          <w:szCs w:val="20"/>
        </w:rPr>
        <w:t>1.503</w:t>
      </w:r>
    </w:p>
    <w:p w:rsidR="00D75F60" w:rsidRDefault="00D75F60" w:rsidP="00D75F60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Median: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1.794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1.791</w:t>
      </w:r>
    </w:p>
    <w:p w:rsidR="00D75F60" w:rsidRDefault="00D75F60" w:rsidP="00D75F60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Mean (M):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1.732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1.725</w:t>
      </w:r>
    </w:p>
    <w:p w:rsidR="00D75F60" w:rsidRDefault="00D75F60" w:rsidP="00F04D45">
      <w:pPr>
        <w:spacing w:after="0" w:line="36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3A447D">
        <w:rPr>
          <w:rFonts w:ascii="Times New Roman" w:hAnsi="Times New Roman" w:cs="Times New Roman"/>
          <w:b/>
          <w:sz w:val="20"/>
          <w:szCs w:val="20"/>
        </w:rPr>
        <w:t>Stander Deviation (SD):</w:t>
      </w:r>
      <w:r w:rsidR="003A447D" w:rsidRPr="003C1026">
        <w:rPr>
          <w:rFonts w:ascii="Times New Roman" w:hAnsi="Times New Roman" w:cs="Times New Roman"/>
          <w:sz w:val="20"/>
          <w:szCs w:val="20"/>
        </w:rPr>
        <w:tab/>
      </w:r>
      <w:r w:rsidR="003A447D" w:rsidRPr="003C1026">
        <w:rPr>
          <w:rFonts w:ascii="Times New Roman" w:hAnsi="Times New Roman" w:cs="Times New Roman"/>
          <w:sz w:val="20"/>
          <w:szCs w:val="20"/>
        </w:rPr>
        <w:tab/>
      </w:r>
      <w:r w:rsidR="003A447D" w:rsidRPr="003C1026">
        <w:rPr>
          <w:rFonts w:ascii="Times New Roman" w:hAnsi="Times New Roman" w:cs="Times New Roman"/>
          <w:sz w:val="20"/>
          <w:szCs w:val="20"/>
        </w:rPr>
        <w:tab/>
      </w:r>
      <w:r w:rsidR="003A447D">
        <w:rPr>
          <w:rFonts w:ascii="Times New Roman" w:hAnsi="Times New Roman" w:cs="Times New Roman"/>
          <w:b/>
          <w:sz w:val="20"/>
          <w:szCs w:val="20"/>
        </w:rPr>
        <w:t>0.12482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="00F04D45">
        <w:rPr>
          <w:rFonts w:ascii="Times New Roman" w:hAnsi="Times New Roman" w:cs="Times New Roman"/>
          <w:b/>
          <w:sz w:val="20"/>
          <w:szCs w:val="20"/>
        </w:rPr>
        <w:t>0.13217</w:t>
      </w:r>
    </w:p>
    <w:p w:rsidR="00D75F60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Total Samples: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7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7</w:t>
      </w:r>
    </w:p>
    <w:p w:rsidR="00D75F60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Total Passing Criterion: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5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7</w:t>
      </w:r>
    </w:p>
    <w:p w:rsidR="00D75F60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Total Failing Criterion: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2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0</w:t>
      </w:r>
    </w:p>
    <w:p w:rsidR="00D75F60" w:rsidRPr="00A25E5D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894CEB" w:rsidRPr="00A25E5D">
        <w:rPr>
          <w:rFonts w:ascii="Times New Roman" w:hAnsi="Times New Roman" w:cs="Times New Roman"/>
          <w:b/>
          <w:sz w:val="20"/>
          <w:szCs w:val="20"/>
        </w:rPr>
        <w:t>95%</w:t>
      </w:r>
      <w:r w:rsidR="00894CEB" w:rsidRPr="004608B9">
        <w:rPr>
          <w:rFonts w:ascii="Times New Roman" w:hAnsi="Times New Roman" w:cs="Times New Roman"/>
          <w:sz w:val="20"/>
          <w:szCs w:val="20"/>
        </w:rPr>
        <w:t xml:space="preserve"> </w:t>
      </w:r>
      <w:r w:rsidR="00894CEB" w:rsidRPr="00A25E5D">
        <w:rPr>
          <w:rFonts w:ascii="Times New Roman" w:hAnsi="Times New Roman" w:cs="Times New Roman"/>
          <w:b/>
          <w:sz w:val="20"/>
          <w:szCs w:val="20"/>
        </w:rPr>
        <w:t>confidence Interval (Min/Max)</w:t>
      </w:r>
      <w:r w:rsidR="00894CEB" w:rsidRPr="00CC65B4">
        <w:rPr>
          <w:rFonts w:ascii="Times New Roman" w:hAnsi="Times New Roman" w:cs="Times New Roman"/>
          <w:sz w:val="20"/>
          <w:szCs w:val="20"/>
        </w:rPr>
        <w:tab/>
      </w:r>
      <w:r w:rsidR="00894CEB" w:rsidRPr="00A25E5D">
        <w:rPr>
          <w:rFonts w:ascii="Times New Roman" w:hAnsi="Times New Roman" w:cs="Times New Roman"/>
          <w:b/>
          <w:sz w:val="20"/>
          <w:szCs w:val="20"/>
        </w:rPr>
        <w:t>1.616/1.847</w:t>
      </w:r>
      <w:r w:rsidRPr="007E1C3B">
        <w:rPr>
          <w:rFonts w:ascii="Times New Roman" w:hAnsi="Times New Roman" w:cs="Times New Roman"/>
          <w:sz w:val="20"/>
          <w:szCs w:val="20"/>
        </w:rPr>
        <w:tab/>
      </w:r>
      <w:r w:rsidRPr="007E1C3B">
        <w:rPr>
          <w:rFonts w:ascii="Times New Roman" w:hAnsi="Times New Roman" w:cs="Times New Roman"/>
          <w:sz w:val="20"/>
          <w:szCs w:val="20"/>
        </w:rPr>
        <w:tab/>
      </w:r>
      <w:r w:rsidRPr="00A25E5D">
        <w:rPr>
          <w:rFonts w:ascii="Times New Roman" w:hAnsi="Times New Roman" w:cs="Times New Roman"/>
          <w:b/>
          <w:sz w:val="20"/>
          <w:szCs w:val="20"/>
        </w:rPr>
        <w:t>1.603/1.847</w:t>
      </w:r>
    </w:p>
    <w:p w:rsidR="005C6071" w:rsidRPr="00F04D45" w:rsidRDefault="00D75F60" w:rsidP="00F04D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 xml:space="preserve">Total Samples Outside </w:t>
      </w:r>
      <w:r w:rsidR="005C6071">
        <w:rPr>
          <w:rFonts w:ascii="Times New Roman" w:hAnsi="Times New Roman" w:cs="Times New Roman"/>
          <w:b/>
          <w:sz w:val="20"/>
          <w:szCs w:val="20"/>
        </w:rPr>
        <w:t>Range: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0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0</w:t>
      </w:r>
      <w:r>
        <w:rPr>
          <w:rFonts w:ascii="Times New Roman" w:hAnsi="Times New Roman" w:cs="Times New Roman"/>
          <w:b/>
          <w:sz w:val="20"/>
          <w:szCs w:val="20"/>
        </w:rPr>
        <w:tab/>
      </w:r>
    </w:p>
    <w:p w:rsidR="005C6071" w:rsidRDefault="005C6071" w:rsidP="00F04D45">
      <w:pPr>
        <w:spacing w:after="0"/>
        <w:ind w:firstLine="7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OCV &gt;or= 1.600</w:t>
      </w:r>
    </w:p>
    <w:p w:rsidR="00F04D45" w:rsidRDefault="005C6071" w:rsidP="00CF3356">
      <w:pPr>
        <w:pBdr>
          <w:bottom w:val="single" w:sz="4" w:space="1" w:color="auto"/>
        </w:pBdr>
        <w:spacing w:after="0"/>
        <w:rPr>
          <w:rFonts w:ascii="Times New Roman" w:eastAsia="SimSun" w:hAnsi="Times New Roman" w:cs="Times New Roman"/>
          <w:b/>
          <w:sz w:val="20"/>
          <w:szCs w:val="20"/>
          <w:lang w:eastAsia="zh-CN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CCV &gt;or= 1.500 @ 250 Ohms for 4 Seconds.</w:t>
      </w:r>
    </w:p>
    <w:p w:rsidR="00F04D45" w:rsidRDefault="00CF3356" w:rsidP="00CF3356">
      <w:pPr>
        <w:spacing w:after="0"/>
        <w:jc w:val="center"/>
        <w:rPr>
          <w:rFonts w:ascii="Times New Roman" w:eastAsia="SimSun" w:hAnsi="Times New Roman" w:cs="Times New Roman"/>
          <w:b/>
          <w:sz w:val="20"/>
          <w:szCs w:val="20"/>
          <w:lang w:eastAsia="zh-CN"/>
        </w:rPr>
      </w:pPr>
      <w:r>
        <w:rPr>
          <w:rFonts w:ascii="Times New Roman" w:eastAsia="SimSun" w:hAnsi="Times New Roman" w:cs="Times New Roman"/>
          <w:b/>
          <w:sz w:val="20"/>
          <w:szCs w:val="20"/>
          <w:lang w:eastAsia="zh-CN"/>
        </w:rPr>
        <w:t>CUMULATIVE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CF3356" w:rsidTr="00356392">
        <w:tc>
          <w:tcPr>
            <w:tcW w:w="4428" w:type="dxa"/>
            <w:gridSpan w:val="2"/>
          </w:tcPr>
          <w:p w:rsidR="00CF3356" w:rsidRPr="00CF3356" w:rsidRDefault="00CF3356" w:rsidP="00CF335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All Sample OCV</w:t>
            </w:r>
          </w:p>
        </w:tc>
        <w:tc>
          <w:tcPr>
            <w:tcW w:w="4428" w:type="dxa"/>
            <w:gridSpan w:val="2"/>
          </w:tcPr>
          <w:p w:rsidR="00CF3356" w:rsidRPr="00CF3356" w:rsidRDefault="00CF3356" w:rsidP="00CF335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All Sample CCV</w:t>
            </w:r>
          </w:p>
        </w:tc>
      </w:tr>
      <w:tr w:rsidR="00CF3356" w:rsidTr="00CF3356">
        <w:tc>
          <w:tcPr>
            <w:tcW w:w="2214" w:type="dxa"/>
          </w:tcPr>
          <w:p w:rsidR="00CF3356" w:rsidRDefault="00CF3356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Voltage Range</w:t>
            </w:r>
          </w:p>
        </w:tc>
        <w:tc>
          <w:tcPr>
            <w:tcW w:w="2214" w:type="dxa"/>
          </w:tcPr>
          <w:p w:rsidR="00CF3356" w:rsidRDefault="002310CC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Samples</w:t>
            </w:r>
          </w:p>
        </w:tc>
        <w:tc>
          <w:tcPr>
            <w:tcW w:w="2214" w:type="dxa"/>
          </w:tcPr>
          <w:p w:rsidR="00CF3356" w:rsidRDefault="00CF3356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Voltage Range</w:t>
            </w:r>
          </w:p>
        </w:tc>
        <w:tc>
          <w:tcPr>
            <w:tcW w:w="2214" w:type="dxa"/>
          </w:tcPr>
          <w:p w:rsidR="00CF3356" w:rsidRDefault="002310CC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Samples</w:t>
            </w:r>
          </w:p>
        </w:tc>
      </w:tr>
      <w:tr>
        <w:tc>
          <w:tcPr>
            <w:tcW w:type="dxa" w:w="2214"/>
          </w:tcPr>
          <w:p>
            <w:r>
              <w:t>1.816-1.720</w:t>
            </w:r>
          </w:p>
        </w:tc>
        <w:tc>
          <w:tcPr>
            <w:tcW w:type="dxa" w:w="2214"/>
          </w:tcPr>
          <w:p>
            <w:r>
              <w:t>5</w:t>
            </w:r>
          </w:p>
        </w:tc>
        <w:tc>
          <w:tcPr>
            <w:tcW w:type="dxa" w:w="2214"/>
          </w:tcPr>
          <w:p>
            <w:r>
              <w:t>1.813-1.710</w:t>
            </w:r>
          </w:p>
        </w:tc>
        <w:tc>
          <w:tcPr>
            <w:tcW w:type="dxa" w:w="2214"/>
          </w:tcPr>
          <w:p>
            <w:r>
              <w:t>5</w:t>
            </w:r>
          </w:p>
        </w:tc>
      </w:tr>
      <w:tr>
        <w:tc>
          <w:tcPr>
            <w:tcW w:type="dxa" w:w="2214"/>
          </w:tcPr>
          <w:p>
            <w:r>
              <w:t>1.720-1.624</w:t>
            </w:r>
          </w:p>
        </w:tc>
        <w:tc>
          <w:tcPr>
            <w:tcW w:type="dxa" w:w="2214"/>
          </w:tcPr>
          <w:p>
            <w:r>
              <w:t>0</w:t>
            </w:r>
          </w:p>
        </w:tc>
        <w:tc>
          <w:tcPr>
            <w:tcW w:type="dxa" w:w="2214"/>
          </w:tcPr>
          <w:p>
            <w:r>
              <w:t>1.710-1.607</w:t>
            </w:r>
          </w:p>
        </w:tc>
        <w:tc>
          <w:tcPr>
            <w:tcW w:type="dxa" w:w="2214"/>
          </w:tcPr>
          <w:p>
            <w:r>
              <w:t>0</w:t>
            </w:r>
          </w:p>
        </w:tc>
      </w:tr>
      <w:tr>
        <w:tc>
          <w:tcPr>
            <w:tcW w:type="dxa" w:w="2214"/>
          </w:tcPr>
          <w:p>
            <w:r>
              <w:t>1.624-1.528</w:t>
            </w:r>
          </w:p>
        </w:tc>
        <w:tc>
          <w:tcPr>
            <w:tcW w:type="dxa" w:w="2214"/>
          </w:tcPr>
          <w:p>
            <w:r>
              <w:t>1</w:t>
            </w:r>
          </w:p>
        </w:tc>
        <w:tc>
          <w:tcPr>
            <w:tcW w:type="dxa" w:w="2214"/>
          </w:tcPr>
          <w:p>
            <w:r>
              <w:t>1.607-1.504</w:t>
            </w:r>
          </w:p>
        </w:tc>
        <w:tc>
          <w:tcPr>
            <w:tcW w:type="dxa" w:w="2214"/>
          </w:tcPr>
          <w:p>
            <w:r>
              <w:t>1</w:t>
            </w:r>
          </w:p>
        </w:tc>
      </w:tr>
    </w:tbl>
    <w:p w:rsidR="00E54706" w:rsidRDefault="00E54706" w:rsidP="006012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DF0772" w:rsidRPr="00DE3F13" w:rsidRDefault="004837A6" w:rsidP="004837A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  <w:bookmarkStart w:id="0" w:name="_GoBack"/>
      <w:bookmarkEnd w:id="0"/>
    </w:p>
    <w:sectPr w:rsidR="00DF0772" w:rsidRPr="00DE3F13" w:rsidSect="00034616">
      <w:pgSz w:w="12240" w:h="15840"/>
      <w:pgMar w:top="1440" w:right="1800" w:bottom="1440" w:left="1800" w:header="720" w:footer="720" w:gutter="0"/>
      <w:cols w:space="720"/>
      <w:docGrid w:linePitch="360"/>
    </w:sectPr>
    <w:p w:rsidR="00CE1F91" w:rsidRDefault="005219F9" w:rsidP="000B7D26">
      <w:pPr>
        <w:spacing w:after="0"/>
        <w:jc w:val="center"/>
      </w:pPr>
      <w:r w:rsidRPr="005219F9">
        <w:rPr>
          <w:b/>
          <w:u w:val="single"/>
        </w:rPr>
        <w:t>SCREEING REPORT</w:t>
      </w:r>
    </w:p>
    <w:p w:rsidR="005219F9" w:rsidRPr="00DE3F13" w:rsidRDefault="005219F9" w:rsidP="00576378">
      <w:pPr>
        <w:spacing w:after="0"/>
        <w:ind w:right="44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 xml:space="preserve">Test Number: </w:t>
      </w:r>
      <w:r w:rsidR="00CE1F91" w:rsidRPr="00DE3F13">
        <w:rPr>
          <w:rFonts w:ascii="Times New Roman" w:hAnsi="Times New Roman" w:cs="Times New Roman"/>
          <w:sz w:val="20"/>
          <w:szCs w:val="20"/>
        </w:rPr>
        <w:t>14665B01</w:t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DE3F13">
        <w:rPr>
          <w:rFonts w:ascii="Times New Roman" w:hAnsi="Times New Roman" w:cs="Times New Roman"/>
          <w:sz w:val="20"/>
          <w:szCs w:val="20"/>
        </w:rPr>
        <w:tab/>
      </w:r>
      <w:r w:rsidR="0072712F" w:rsidRPr="00DE3F13">
        <w:rPr>
          <w:rFonts w:ascii="Times New Roman" w:hAnsi="Times New Roman" w:cs="Times New Roman"/>
          <w:b/>
          <w:sz w:val="24"/>
          <w:szCs w:val="24"/>
        </w:rPr>
        <w:t>Raw Data</w:t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b/>
          <w:sz w:val="20"/>
          <w:szCs w:val="20"/>
        </w:rPr>
        <w:t xml:space="preserve">Chemistry: </w:t>
      </w:r>
      <w:r w:rsidR="00576378" w:rsidRPr="00DE3F13">
        <w:rPr>
          <w:rFonts w:ascii="Times New Roman" w:hAnsi="Times New Roman" w:cs="Times New Roman"/>
          <w:sz w:val="20"/>
          <w:szCs w:val="20"/>
        </w:rPr>
        <w:t>Li-Ion</w:t>
      </w:r>
    </w:p>
    <w:p w:rsidR="005219F9" w:rsidRPr="00DE3F13" w:rsidRDefault="0072712F" w:rsidP="0057637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>Sample Name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="00DA5F1E">
        <w:rPr>
          <w:rFonts w:ascii="Times New Roman" w:hAnsi="Times New Roman" w:cs="Times New Roman"/>
          <w:sz w:val="20"/>
          <w:szCs w:val="20"/>
        </w:rPr>
        <w:t>Sony/Murata VTC6-18650</w:t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b/>
          <w:sz w:val="20"/>
          <w:szCs w:val="20"/>
        </w:rPr>
        <w:t>200/250</w:t>
      </w:r>
      <w:r w:rsidR="00576378" w:rsidRPr="00DE3F13">
        <w:rPr>
          <w:rFonts w:ascii="Times New Roman" w:hAnsi="Times New Roman" w:cs="Times New Roman"/>
          <w:sz w:val="20"/>
          <w:szCs w:val="20"/>
        </w:rPr>
        <w:t>~p2</w:t>
      </w:r>
      <w:r w:rsidR="0022341D" w:rsidRPr="0022341D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22341D">
        <w:rPr>
          <w:rFonts w:ascii="Times New Roman" w:hAnsi="Times New Roman" w:cs="Times New Roman"/>
          <w:sz w:val="20"/>
          <w:szCs w:val="20"/>
        </w:rPr>
        <w:t>Ω</w:t>
      </w:r>
    </w:p>
    <w:p w:rsidR="0072712F" w:rsidRPr="00DE3F13" w:rsidRDefault="0072712F" w:rsidP="0031736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>Sort Order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Pr="00DE3F13">
        <w:rPr>
          <w:rFonts w:ascii="Times New Roman" w:hAnsi="Times New Roman" w:cs="Times New Roman"/>
          <w:sz w:val="20"/>
          <w:szCs w:val="20"/>
        </w:rPr>
        <w:t>Bar Code Number</w:t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b/>
          <w:sz w:val="20"/>
          <w:szCs w:val="20"/>
        </w:rPr>
        <w:t xml:space="preserve">Load Time: </w:t>
      </w:r>
      <w:r w:rsidR="00576378" w:rsidRPr="00DE3F13">
        <w:rPr>
          <w:rFonts w:ascii="Times New Roman" w:hAnsi="Times New Roman" w:cs="Times New Roman"/>
          <w:sz w:val="20"/>
          <w:szCs w:val="20"/>
        </w:rPr>
        <w:t>5/4</w:t>
      </w:r>
      <w:r w:rsidR="0022341D" w:rsidRPr="0022341D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22341D">
        <w:rPr>
          <w:rFonts w:ascii="Times New Roman" w:hAnsi="Times New Roman" w:cs="Times New Roman"/>
          <w:sz w:val="20"/>
          <w:szCs w:val="20"/>
        </w:rPr>
        <w:t>Sec(S)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9"/>
        <w:gridCol w:w="1270"/>
        <w:gridCol w:w="1195"/>
        <w:gridCol w:w="1065"/>
        <w:gridCol w:w="1066"/>
        <w:gridCol w:w="1090"/>
        <w:gridCol w:w="1090"/>
        <w:gridCol w:w="1071"/>
      </w:tblGrid>
      <w:tr w:rsidR="0031736D" w:rsidTr="001E31F6">
        <w:tc>
          <w:tcPr>
            <w:tcW w:w="1060" w:type="dxa"/>
            <w:shd w:val="clear" w:color="auto" w:fill="D9D9D9" w:themeFill="background1" w:themeFillShade="D9"/>
          </w:tcPr>
          <w:p w:rsidR="0031736D" w:rsidRPr="006F5E1A" w:rsidRDefault="0031736D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 w:ascii="Times New Roman" w:hAnsi="Times New Roman"/>
                <w:sz w:val="18"/>
              </w:rPr>
              <w:t>Bar Code Number</w:t>
            </w:r>
          </w:p>
        </w:tc>
        <w:tc>
          <w:tcPr>
            <w:tcW w:w="1196" w:type="dxa"/>
            <w:shd w:val="clear" w:color="auto" w:fill="D9D9D9" w:themeFill="background1" w:themeFillShade="D9"/>
          </w:tcPr>
          <w:p w:rsidR="0031736D" w:rsidRPr="006F5E1A" w:rsidRDefault="0031736D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 w:ascii="Times New Roman" w:hAnsi="Times New Roman"/>
                <w:sz w:val="18"/>
              </w:rPr>
              <w:t>Manufacturer</w:t>
            </w:r>
          </w:p>
          <w:p w:rsidR="0031736D" w:rsidRPr="006F5E1A" w:rsidRDefault="0031736D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/>
                <w:sz w:val="18"/>
              </w:rPr>
              <w:t>Number</w:t>
            </w:r>
          </w:p>
        </w:tc>
        <w:tc>
          <w:tcPr>
            <w:tcW w:w="1136" w:type="dxa"/>
            <w:shd w:val="clear" w:color="auto" w:fill="D9D9D9" w:themeFill="background1" w:themeFillShade="D9"/>
          </w:tcPr>
          <w:p w:rsidR="0031736D" w:rsidRPr="006F5E1A" w:rsidRDefault="0031736D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 w:ascii="Times New Roman" w:hAnsi="Times New Roman"/>
                <w:sz w:val="18"/>
              </w:rPr>
              <w:t>Manufacture Date</w:t>
            </w:r>
          </w:p>
        </w:tc>
        <w:tc>
          <w:tcPr>
            <w:tcW w:w="1094" w:type="dxa"/>
            <w:shd w:val="clear" w:color="auto" w:fill="D9D9D9" w:themeFill="background1" w:themeFillShade="D9"/>
          </w:tcPr>
          <w:p>
            <w:r>
              <w:rPr>
                <w:rFonts w:ascii="Times New Roman" w:hAnsi="Times New Roman"/>
                <w:sz w:val="18"/>
              </w:rPr>
              <w:t>Profile 1 OCV</w:t>
            </w:r>
          </w:p>
        </w:tc>
        <w:tc>
          <w:tcPr>
            <w:tcW w:w="1095" w:type="dxa"/>
            <w:shd w:val="clear" w:color="auto" w:fill="D9D9D9" w:themeFill="background1" w:themeFillShade="D9"/>
          </w:tcPr>
          <w:p>
            <w:r>
              <w:rPr>
                <w:rFonts w:ascii="Times New Roman" w:hAnsi="Times New Roman"/>
                <w:sz w:val="18"/>
              </w:rPr>
              <w:t>Profile 1 CCV</w:t>
            </w:r>
          </w:p>
        </w:tc>
        <w:tc>
          <w:tcPr>
            <w:tcW w:w="1095" w:type="dxa"/>
            <w:shd w:val="clear" w:color="auto" w:fill="D9D9D9" w:themeFill="background1" w:themeFillShade="D9"/>
          </w:tcPr>
          <w:p>
            <w:r>
              <w:rPr>
                <w:rFonts w:ascii="Times New Roman" w:hAnsi="Times New Roman"/>
                <w:sz w:val="18"/>
              </w:rPr>
              <w:t>Profile 2 OCV</w:t>
            </w:r>
          </w:p>
        </w:tc>
        <w:tc>
          <w:tcPr>
            <w:tcW w:w="1095" w:type="dxa"/>
            <w:shd w:val="clear" w:color="auto" w:fill="D9D9D9" w:themeFill="background1" w:themeFillShade="D9"/>
          </w:tcPr>
          <w:p>
            <w:r>
              <w:rPr>
                <w:rFonts w:ascii="Times New Roman" w:hAnsi="Times New Roman"/>
                <w:sz w:val="18"/>
              </w:rPr>
              <w:t>Profile 2 CCV</w:t>
            </w:r>
          </w:p>
        </w:tc>
        <w:tc>
          <w:tcPr>
            <w:tcW w:w="1085" w:type="dxa"/>
            <w:shd w:val="clear" w:color="auto" w:fill="D9D9D9" w:themeFill="background1" w:themeFillShade="D9"/>
          </w:tcPr>
          <w:p w:rsidR="0031736D" w:rsidRPr="006F5E1A" w:rsidRDefault="0031736D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 w:ascii="Times New Roman" w:hAnsi="Times New Roman"/>
                <w:sz w:val="18"/>
              </w:rPr>
              <w:t>Inspection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455150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2016-09-25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1.793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1.789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1.816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1.813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455151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2016-09-25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1.792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1.788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1.811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1.808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455152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2016-09-25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1.811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1.807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1.793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1.79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455153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2016-09-25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1.816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1.811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1.794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1.791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455154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2016-09-25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1.808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1.804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1.807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1.805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449449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2016-09-25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1.527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1.494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1.503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Fail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449450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2016-09-25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1.574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1.561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1.574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1.564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Fail</w:t>
            </w:r>
          </w:p>
        </w:tc>
      </w:tr>
    </w:tbl>
    <w:p w:rsidR="008473AB" w:rsidRDefault="008473AB" w:rsidP="0094586B">
      <w:pPr>
        <w:rPr>
          <w:rFonts w:ascii="Times New Roman" w:hAnsi="Times New Roman" w:cs="Times New Roman"/>
          <w:sz w:val="20"/>
          <w:szCs w:val="20"/>
        </w:rPr>
      </w:pPr>
    </w:p>
    <w:p w:rsidR="0094586B" w:rsidRPr="00DE3F13" w:rsidRDefault="008473AB" w:rsidP="0094586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  <w:bookmarkStart w:id="0" w:name="_GoBack"/>
      <w:bookmarkEnd w:id="0"/>
    </w:p>
    <w:sectPr w:rsidR="0094586B" w:rsidRPr="00DE3F1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
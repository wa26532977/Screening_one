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A44565" w:rsidP="0088085A">
      <w:pPr>
        <w:spacing w:after="0"/>
        <w:jc w:val="right"/>
      </w:pPr>
      <w:r w:rsidRPr="005219F9">
        <w:rPr>
          <w:b/>
          <w:u w:val="single"/>
        </w:rPr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Pr="00DF0772">
        <w:rPr>
          <w:b/>
        </w:rPr>
        <w:t xml:space="preserve">                                                       </w:t>
      </w:r>
      <w:r>
        <w:t>Page: 1</w:t>
      </w:r>
    </w:p>
    <w:p w:rsidR="005219F9" w:rsidRPr="00CE1F91" w:rsidRDefault="00A44565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>
        <w:t>14462C00</w:t>
      </w:r>
      <w:r w:rsidRPr="0056628C">
        <w:t xml:space="preserve"> </w:t>
      </w:r>
      <w:r w:rsidRPr="00F46531">
        <w:t xml:space="preserve">                  </w:t>
      </w:r>
      <w:r>
        <w:t xml:space="preserve">                                               </w:t>
      </w:r>
      <w:r>
        <w:rPr>
          <w:b/>
        </w:rPr>
        <w:t xml:space="preserve"> Report Date: </w:t>
      </w:r>
      <w:r w:rsidRPr="00743E4E">
        <w:t>2020-08-21</w:t>
      </w:r>
    </w:p>
    <w:p w:rsidR="005219F9" w:rsidRDefault="00A44565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Renata CR2032REN</w:t>
      </w:r>
    </w:p>
    <w:p w:rsidR="005219F9" w:rsidRDefault="00A44565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Li/MnO2</w:t>
      </w:r>
    </w:p>
    <w:p w:rsidR="005219F9" w:rsidRPr="00853147" w:rsidRDefault="00A44565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A44565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5291A" w:rsidRDefault="00A44565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10106</w:t>
      </w:r>
    </w:p>
    <w:p w:rsidR="00C6752E" w:rsidRDefault="00A44565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>
        <w:tab/>
      </w:r>
      <w:r>
        <w:t>9616</w:t>
      </w:r>
    </w:p>
    <w:p w:rsidR="0015291A" w:rsidRDefault="00A44565" w:rsidP="0015291A">
      <w:pPr>
        <w:spacing w:line="240" w:lineRule="auto"/>
        <w:ind w:firstLine="720"/>
      </w:pPr>
      <w:r>
        <w:rPr>
          <w:b/>
        </w:rPr>
        <w:t>Form Factor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Coin N.A.</w:t>
      </w:r>
    </w:p>
    <w:p w:rsidR="005219F9" w:rsidRPr="005219F9" w:rsidRDefault="00A44565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Test BTC Screen System</w:t>
      </w:r>
    </w:p>
    <w:p w:rsidR="005219F9" w:rsidRPr="00DF0772" w:rsidRDefault="00A44565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RDW</w:t>
      </w:r>
    </w:p>
    <w:p w:rsidR="00240E93" w:rsidRDefault="00A44565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>
        <w:rPr>
          <w:noProof/>
          <w:lang w:eastAsia="zh-CN"/>
        </w:rPr>
        <w:t>teria:</w:t>
      </w:r>
      <w:r w:rsidRPr="0088085A">
        <w:rPr>
          <w:b/>
          <w:noProof/>
          <w:lang w:eastAsia="zh-CN"/>
        </w:rPr>
        <w:tab/>
      </w:r>
      <w:r>
        <w:rPr>
          <w:b/>
          <w:noProof/>
          <w:lang w:eastAsia="zh-CN"/>
        </w:rPr>
        <w:tab/>
      </w:r>
      <w:r>
        <w:rPr>
          <w:b/>
          <w:noProof/>
          <w:lang w:eastAsia="zh-CN"/>
        </w:rPr>
        <w:tab/>
      </w:r>
      <w:r>
        <w:rPr>
          <w:noProof/>
          <w:lang w:eastAsia="zh-CN"/>
        </w:rPr>
        <w:t>Screening</w:t>
      </w:r>
      <w:r>
        <w:rPr>
          <w:noProof/>
          <w:lang w:eastAsia="zh-CN"/>
        </w:rPr>
        <w:t xml:space="preserve"> </w:t>
      </w:r>
      <w:r>
        <w:rPr>
          <w:noProof/>
          <w:lang w:eastAsia="zh-CN"/>
        </w:rPr>
        <w:t xml:space="preserve">   </w:t>
      </w:r>
      <w:r>
        <w:rPr>
          <w:noProof/>
          <w:lang w:eastAsia="zh-CN"/>
        </w:rPr>
        <w:t>Min.</w:t>
      </w:r>
      <w:r w:rsidRPr="00E46085">
        <w:rPr>
          <w:b/>
          <w:noProof/>
          <w:lang w:eastAsia="zh-CN"/>
        </w:rPr>
        <w:t xml:space="preserve">                        </w:t>
      </w:r>
    </w:p>
    <w:p w:rsidR="0015291A" w:rsidRDefault="00A44565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3.2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</w:p>
    <w:p w:rsidR="0015291A" w:rsidRDefault="00A44565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>
        <w:tab/>
      </w:r>
      <w:r>
        <w:t>2.7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</w:p>
    <w:p w:rsidR="0015291A" w:rsidRDefault="00A44565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5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</w:p>
    <w:p w:rsidR="00C12400" w:rsidRDefault="00A44565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1421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</w:p>
    <w:p w:rsidR="00C12400" w:rsidRPr="00D44A8D" w:rsidRDefault="00A44565" w:rsidP="00C12400">
      <w:pPr>
        <w:spacing w:after="0" w:line="240" w:lineRule="auto"/>
        <w:ind w:firstLine="720"/>
        <w:rPr>
          <w:b/>
        </w:rPr>
      </w:pPr>
    </w:p>
    <w:p w:rsidR="00DF0772" w:rsidRDefault="00A44565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A44565" w:rsidP="00DF0772">
      <w:pPr>
        <w:spacing w:line="240" w:lineRule="auto"/>
        <w:ind w:firstLine="720"/>
      </w:pPr>
      <w:r>
        <w:rPr>
          <w:b/>
        </w:rPr>
        <w:t>Battery Size (</w:t>
      </w:r>
      <w:r>
        <w:rPr>
          <w:b/>
        </w:rPr>
        <w:t>m</w:t>
      </w:r>
      <w:r>
        <w:rPr>
          <w:b/>
        </w:rPr>
        <w:t>m</w:t>
      </w:r>
      <w:r>
        <w:rPr>
          <w:b/>
        </w:rPr>
        <w:t>):</w:t>
      </w:r>
      <w:r>
        <w:tab/>
      </w:r>
      <w:r>
        <w:tab/>
      </w:r>
      <w:r>
        <w:tab/>
      </w:r>
      <w:r>
        <w:tab/>
      </w:r>
      <w:r>
        <w:t>3.2(H) X 20.0(D)</w:t>
      </w:r>
    </w:p>
    <w:p w:rsidR="00DF0772" w:rsidRDefault="00A44565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24</w:t>
      </w:r>
    </w:p>
    <w:p w:rsidR="00DF0772" w:rsidRDefault="00A44565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A44565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>
        <w:t>50</w:t>
      </w:r>
    </w:p>
    <w:p w:rsidR="00DF0772" w:rsidRDefault="00A44565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Failed</w:t>
      </w:r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>
        <w:t>0</w:t>
      </w:r>
    </w:p>
    <w:p w:rsidR="00DF0772" w:rsidRDefault="00A44565" w:rsidP="00DF0772">
      <w:pPr>
        <w:spacing w:after="0" w:line="240" w:lineRule="auto"/>
      </w:pPr>
      <w:r>
        <w:t>___________________________________________________________________________________</w:t>
      </w:r>
      <w:r>
        <w:t>______________________</w:t>
      </w:r>
    </w:p>
    <w:p w:rsidR="00DF0772" w:rsidRDefault="00A44565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>
        <w:t>2015-08-15</w:t>
      </w:r>
    </w:p>
    <w:p w:rsidR="00DF0772" w:rsidRDefault="00A44565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2016-06-22</w:t>
      </w:r>
    </w:p>
    <w:p w:rsidR="00DF0772" w:rsidRDefault="00A44565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2020-01-10</w:t>
      </w:r>
    </w:p>
    <w:p w:rsidR="00240E93" w:rsidRDefault="00A44565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2020-01-10</w:t>
      </w:r>
    </w:p>
    <w:p w:rsidR="00DF0772" w:rsidRDefault="00A44565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A44565" w:rsidP="00853147">
      <w:pPr>
        <w:spacing w:line="480" w:lineRule="auto"/>
      </w:pPr>
      <w:r>
        <w:t>Pr</w:t>
      </w:r>
      <w:r>
        <w:t>epared By: ____________ Date: ___________         Reviewed By: ________________ Date: ___________</w:t>
      </w:r>
      <w:r>
        <w:t>_</w:t>
      </w:r>
    </w:p>
    <w:p w:rsidR="00DF0772" w:rsidRDefault="00A44565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063C6C" w:rsidRDefault="00A44565">
      <w:r>
        <w:br w:type="page"/>
      </w:r>
    </w:p>
    <w:p w:rsidR="003B461F" w:rsidRDefault="00A44565" w:rsidP="003B461F">
      <w:pPr>
        <w:spacing w:after="0"/>
        <w:ind w:right="880"/>
        <w:jc w:val="right"/>
      </w:pPr>
      <w:r>
        <w:rPr>
          <w:b/>
        </w:rPr>
        <w:lastRenderedPageBreak/>
        <w:t xml:space="preserve">Test Number: </w:t>
      </w:r>
      <w:r>
        <w:t>14462C00</w:t>
      </w:r>
      <w:r w:rsidRPr="0056628C">
        <w:t xml:space="preserve"> </w:t>
      </w:r>
      <w:r w:rsidRPr="00F46531">
        <w:t xml:space="preserve">    </w:t>
      </w:r>
    </w:p>
    <w:p w:rsidR="005219F9" w:rsidRPr="00CE1F91" w:rsidRDefault="00A44565" w:rsidP="003B461F">
      <w:pPr>
        <w:spacing w:after="0"/>
        <w:ind w:right="880"/>
      </w:pPr>
      <w:r>
        <w:t>Note(s):</w:t>
      </w:r>
      <w:r>
        <w:br/>
      </w:r>
      <w:r>
        <w:br/>
        <w:t>1. Report Date:</w:t>
      </w:r>
      <w:r>
        <w:br/>
      </w:r>
      <w:r>
        <w:br/>
        <w:t>2. Test Responsibility:</w:t>
      </w:r>
      <w:r>
        <w:br/>
      </w:r>
      <w:r>
        <w:tab/>
      </w:r>
      <w:r>
        <w:br/>
      </w:r>
      <w:r>
        <w:t xml:space="preserve">     a. Data file preparation:</w:t>
      </w:r>
      <w:r>
        <w:br/>
        <w:t xml:space="preserve">     b. Technical review:</w:t>
      </w:r>
      <w:r>
        <w:br/>
        <w:t xml:space="preserve">     c. Final review:</w:t>
      </w:r>
      <w:r>
        <w:br/>
      </w:r>
      <w:r w:rsidRPr="00F46531">
        <w:t xml:space="preserve">              </w:t>
      </w:r>
      <w:r>
        <w:t xml:space="preserve">                                               </w:t>
      </w:r>
      <w:r>
        <w:rPr>
          <w:b/>
        </w:rPr>
        <w:t xml:space="preserve"> </w:t>
      </w:r>
    </w:p>
    <w:p w:rsidR="000E204A" w:rsidRDefault="00A44565"/>
    <w:p w:rsidR="000E204A" w:rsidRDefault="00A44565" w:rsidP="00AB5271">
      <w:r>
        <w:br w:type="page"/>
      </w:r>
    </w:p>
    <w:p w:rsidR="00CE1F91" w:rsidRDefault="00A44565" w:rsidP="000B7D26">
      <w:pPr>
        <w:spacing w:after="0"/>
        <w:jc w:val="center"/>
      </w:pPr>
      <w:r w:rsidRPr="005219F9">
        <w:rPr>
          <w:b/>
          <w:u w:val="single"/>
        </w:rPr>
        <w:lastRenderedPageBreak/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A44565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Pr="00DE3F13">
        <w:rPr>
          <w:rFonts w:ascii="Times New Roman" w:hAnsi="Times New Roman" w:cs="Times New Roman"/>
          <w:sz w:val="20"/>
          <w:szCs w:val="20"/>
        </w:rPr>
        <w:t>14462C00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Date:</w:t>
      </w:r>
      <w:r>
        <w:rPr>
          <w:rFonts w:ascii="Times New Roman" w:hAnsi="Times New Roman" w:cs="Times New Roman"/>
          <w:sz w:val="20"/>
          <w:szCs w:val="20"/>
        </w:rPr>
        <w:t>2020-08-21</w:t>
      </w:r>
    </w:p>
    <w:p w:rsidR="005219F9" w:rsidRPr="00DE3F13" w:rsidRDefault="00A44565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Renata CR2032REN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A44565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A44565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A44565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A44565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3.214</w:t>
      </w:r>
    </w:p>
    <w:p w:rsidR="00D75F60" w:rsidRDefault="00A44565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3.255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3.018</w:t>
      </w:r>
    </w:p>
    <w:p w:rsidR="00D75F60" w:rsidRDefault="00A44565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3.274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3.200</w:t>
      </w:r>
    </w:p>
    <w:p w:rsidR="00D75F60" w:rsidRDefault="00A44565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3.274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3.193</w:t>
      </w:r>
    </w:p>
    <w:p w:rsidR="00D75F60" w:rsidRDefault="00A44565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Pr="003C1026">
        <w:rPr>
          <w:rFonts w:ascii="Times New Roman" w:hAnsi="Times New Roman" w:cs="Times New Roman"/>
          <w:sz w:val="20"/>
          <w:szCs w:val="20"/>
        </w:rPr>
        <w:tab/>
      </w:r>
      <w:r w:rsidRPr="003C1026">
        <w:rPr>
          <w:rFonts w:ascii="Times New Roman" w:hAnsi="Times New Roman" w:cs="Times New Roman"/>
          <w:sz w:val="20"/>
          <w:szCs w:val="20"/>
        </w:rPr>
        <w:tab/>
      </w:r>
      <w:r w:rsidRPr="003C10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0.00462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0.03</w:t>
      </w:r>
    </w:p>
    <w:p w:rsidR="00D75F60" w:rsidRDefault="00A44565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A44565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A44565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A44565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Pr="00CC65B4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3.272/3.275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3.184/3.201</w:t>
      </w:r>
    </w:p>
    <w:p w:rsidR="005C6071" w:rsidRPr="00F04D45" w:rsidRDefault="00A44565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A44565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3.200</w:t>
      </w:r>
    </w:p>
    <w:p w:rsidR="00F04D45" w:rsidRDefault="00A44565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2.700 @ 1421 Ohms for 5 Seconds.</w:t>
      </w:r>
    </w:p>
    <w:p w:rsidR="00F04D45" w:rsidRDefault="00A44565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A44565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A44565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All Sample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CCV</w:t>
            </w:r>
          </w:p>
        </w:tc>
      </w:tr>
      <w:tr w:rsidR="00CF3356" w:rsidTr="00CF3356">
        <w:tc>
          <w:tcPr>
            <w:tcW w:w="2214" w:type="dxa"/>
          </w:tcPr>
          <w:p w:rsidR="00CF3356" w:rsidRDefault="00A44565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A44565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A44565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A44565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 w:rsidR="00063C6C">
        <w:tc>
          <w:tcPr>
            <w:tcW w:w="2214" w:type="dxa"/>
          </w:tcPr>
          <w:p w:rsidR="00063C6C" w:rsidRDefault="00A44565">
            <w:r>
              <w:t>3.282-3.278</w:t>
            </w:r>
          </w:p>
        </w:tc>
        <w:tc>
          <w:tcPr>
            <w:tcW w:w="2214" w:type="dxa"/>
          </w:tcPr>
          <w:p w:rsidR="00063C6C" w:rsidRDefault="00A44565">
            <w:r>
              <w:t>7</w:t>
            </w:r>
          </w:p>
        </w:tc>
        <w:tc>
          <w:tcPr>
            <w:tcW w:w="2214" w:type="dxa"/>
          </w:tcPr>
          <w:p w:rsidR="00063C6C" w:rsidRDefault="00A44565">
            <w:r>
              <w:t>3.214-3.191</w:t>
            </w:r>
          </w:p>
        </w:tc>
        <w:tc>
          <w:tcPr>
            <w:tcW w:w="2214" w:type="dxa"/>
          </w:tcPr>
          <w:p w:rsidR="00063C6C" w:rsidRDefault="00A44565">
            <w:r>
              <w:t>40</w:t>
            </w:r>
          </w:p>
        </w:tc>
      </w:tr>
      <w:tr w:rsidR="00063C6C">
        <w:tc>
          <w:tcPr>
            <w:tcW w:w="2214" w:type="dxa"/>
          </w:tcPr>
          <w:p w:rsidR="00063C6C" w:rsidRDefault="00A44565">
            <w:r>
              <w:t>3.278-3.274</w:t>
            </w:r>
          </w:p>
        </w:tc>
        <w:tc>
          <w:tcPr>
            <w:tcW w:w="2214" w:type="dxa"/>
          </w:tcPr>
          <w:p w:rsidR="00063C6C" w:rsidRDefault="00A44565">
            <w:r>
              <w:t>13</w:t>
            </w:r>
          </w:p>
        </w:tc>
        <w:tc>
          <w:tcPr>
            <w:tcW w:w="2214" w:type="dxa"/>
          </w:tcPr>
          <w:p w:rsidR="00063C6C" w:rsidRDefault="00A44565">
            <w:r>
              <w:t>3.191-3.168</w:t>
            </w:r>
          </w:p>
        </w:tc>
        <w:tc>
          <w:tcPr>
            <w:tcW w:w="2214" w:type="dxa"/>
          </w:tcPr>
          <w:p w:rsidR="00063C6C" w:rsidRDefault="00A44565">
            <w:r>
              <w:t>6</w:t>
            </w:r>
          </w:p>
        </w:tc>
      </w:tr>
      <w:tr w:rsidR="00063C6C">
        <w:tc>
          <w:tcPr>
            <w:tcW w:w="2214" w:type="dxa"/>
          </w:tcPr>
          <w:p w:rsidR="00063C6C" w:rsidRDefault="00A44565">
            <w:r>
              <w:t>3.274-3.270</w:t>
            </w:r>
          </w:p>
        </w:tc>
        <w:tc>
          <w:tcPr>
            <w:tcW w:w="2214" w:type="dxa"/>
          </w:tcPr>
          <w:p w:rsidR="00063C6C" w:rsidRDefault="00A44565">
            <w:r>
              <w:t>21</w:t>
            </w:r>
          </w:p>
        </w:tc>
        <w:tc>
          <w:tcPr>
            <w:tcW w:w="2214" w:type="dxa"/>
          </w:tcPr>
          <w:p w:rsidR="00063C6C" w:rsidRDefault="00A44565">
            <w:r>
              <w:t>3.168-3.145</w:t>
            </w:r>
          </w:p>
        </w:tc>
        <w:tc>
          <w:tcPr>
            <w:tcW w:w="2214" w:type="dxa"/>
          </w:tcPr>
          <w:p w:rsidR="00063C6C" w:rsidRDefault="00A44565">
            <w:r>
              <w:t>1</w:t>
            </w:r>
          </w:p>
        </w:tc>
      </w:tr>
      <w:tr w:rsidR="00063C6C">
        <w:tc>
          <w:tcPr>
            <w:tcW w:w="2214" w:type="dxa"/>
          </w:tcPr>
          <w:p w:rsidR="00063C6C" w:rsidRDefault="00A44565">
            <w:r>
              <w:t>3.270-3.266</w:t>
            </w:r>
          </w:p>
        </w:tc>
        <w:tc>
          <w:tcPr>
            <w:tcW w:w="2214" w:type="dxa"/>
          </w:tcPr>
          <w:p w:rsidR="00063C6C" w:rsidRDefault="00A44565">
            <w:r>
              <w:t>7</w:t>
            </w:r>
          </w:p>
        </w:tc>
        <w:tc>
          <w:tcPr>
            <w:tcW w:w="2214" w:type="dxa"/>
          </w:tcPr>
          <w:p w:rsidR="00063C6C" w:rsidRDefault="00A44565">
            <w:r>
              <w:t>3.145-3.122</w:t>
            </w:r>
          </w:p>
        </w:tc>
        <w:tc>
          <w:tcPr>
            <w:tcW w:w="2214" w:type="dxa"/>
          </w:tcPr>
          <w:p w:rsidR="00063C6C" w:rsidRDefault="00A44565">
            <w:r>
              <w:t>2</w:t>
            </w:r>
          </w:p>
        </w:tc>
      </w:tr>
      <w:tr w:rsidR="00063C6C">
        <w:tc>
          <w:tcPr>
            <w:tcW w:w="2214" w:type="dxa"/>
          </w:tcPr>
          <w:p w:rsidR="00063C6C" w:rsidRDefault="00A44565">
            <w:r>
              <w:t>3.266-3.262</w:t>
            </w:r>
          </w:p>
        </w:tc>
        <w:tc>
          <w:tcPr>
            <w:tcW w:w="2214" w:type="dxa"/>
          </w:tcPr>
          <w:p w:rsidR="00063C6C" w:rsidRDefault="00A44565">
            <w:r>
              <w:t>1</w:t>
            </w:r>
          </w:p>
        </w:tc>
        <w:tc>
          <w:tcPr>
            <w:tcW w:w="2214" w:type="dxa"/>
          </w:tcPr>
          <w:p w:rsidR="00063C6C" w:rsidRDefault="00A44565">
            <w:r>
              <w:t>3.122-3.099</w:t>
            </w:r>
          </w:p>
        </w:tc>
        <w:tc>
          <w:tcPr>
            <w:tcW w:w="2214" w:type="dxa"/>
          </w:tcPr>
          <w:p w:rsidR="00063C6C" w:rsidRDefault="00A44565">
            <w:r>
              <w:t>0</w:t>
            </w:r>
          </w:p>
        </w:tc>
      </w:tr>
      <w:tr w:rsidR="00063C6C">
        <w:tc>
          <w:tcPr>
            <w:tcW w:w="2214" w:type="dxa"/>
          </w:tcPr>
          <w:p w:rsidR="00063C6C" w:rsidRDefault="00A44565">
            <w:r>
              <w:t>3.262-3.258</w:t>
            </w:r>
          </w:p>
        </w:tc>
        <w:tc>
          <w:tcPr>
            <w:tcW w:w="2214" w:type="dxa"/>
          </w:tcPr>
          <w:p w:rsidR="00063C6C" w:rsidRDefault="00A44565">
            <w:r>
              <w:t>0</w:t>
            </w:r>
          </w:p>
        </w:tc>
        <w:tc>
          <w:tcPr>
            <w:tcW w:w="2214" w:type="dxa"/>
          </w:tcPr>
          <w:p w:rsidR="00063C6C" w:rsidRDefault="00A44565">
            <w:r>
              <w:t>3.099-3.076</w:t>
            </w:r>
          </w:p>
        </w:tc>
        <w:tc>
          <w:tcPr>
            <w:tcW w:w="2214" w:type="dxa"/>
          </w:tcPr>
          <w:p w:rsidR="00063C6C" w:rsidRDefault="00A44565">
            <w:r>
              <w:t>0</w:t>
            </w:r>
          </w:p>
        </w:tc>
      </w:tr>
      <w:tr w:rsidR="00063C6C">
        <w:tc>
          <w:tcPr>
            <w:tcW w:w="2214" w:type="dxa"/>
          </w:tcPr>
          <w:p w:rsidR="00063C6C" w:rsidRDefault="00A44565">
            <w:r>
              <w:t>3.258-3.254</w:t>
            </w:r>
          </w:p>
        </w:tc>
        <w:tc>
          <w:tcPr>
            <w:tcW w:w="2214" w:type="dxa"/>
          </w:tcPr>
          <w:p w:rsidR="00063C6C" w:rsidRDefault="00A44565">
            <w:r>
              <w:t>1</w:t>
            </w:r>
          </w:p>
        </w:tc>
        <w:tc>
          <w:tcPr>
            <w:tcW w:w="2214" w:type="dxa"/>
          </w:tcPr>
          <w:p w:rsidR="00063C6C" w:rsidRDefault="00A44565">
            <w:r>
              <w:t>3.076-3.053</w:t>
            </w:r>
          </w:p>
        </w:tc>
        <w:tc>
          <w:tcPr>
            <w:tcW w:w="2214" w:type="dxa"/>
          </w:tcPr>
          <w:p w:rsidR="00063C6C" w:rsidRDefault="00A44565">
            <w:r>
              <w:t>0</w:t>
            </w:r>
          </w:p>
        </w:tc>
      </w:tr>
      <w:tr w:rsidR="00063C6C">
        <w:tc>
          <w:tcPr>
            <w:tcW w:w="2214" w:type="dxa"/>
          </w:tcPr>
          <w:p w:rsidR="00063C6C" w:rsidRDefault="00A44565">
            <w:r>
              <w:t>3.254-3.250</w:t>
            </w:r>
          </w:p>
        </w:tc>
        <w:tc>
          <w:tcPr>
            <w:tcW w:w="2214" w:type="dxa"/>
          </w:tcPr>
          <w:p w:rsidR="00063C6C" w:rsidRDefault="00A44565">
            <w:r>
              <w:t>0</w:t>
            </w:r>
          </w:p>
        </w:tc>
        <w:tc>
          <w:tcPr>
            <w:tcW w:w="2214" w:type="dxa"/>
          </w:tcPr>
          <w:p w:rsidR="00063C6C" w:rsidRDefault="00A44565">
            <w:r>
              <w:t>3.053-3.030</w:t>
            </w:r>
          </w:p>
        </w:tc>
        <w:tc>
          <w:tcPr>
            <w:tcW w:w="2214" w:type="dxa"/>
          </w:tcPr>
          <w:p w:rsidR="00063C6C" w:rsidRDefault="00A44565">
            <w:r>
              <w:t>0</w:t>
            </w:r>
          </w:p>
        </w:tc>
      </w:tr>
      <w:tr w:rsidR="00063C6C">
        <w:tc>
          <w:tcPr>
            <w:tcW w:w="2214" w:type="dxa"/>
          </w:tcPr>
          <w:p w:rsidR="00063C6C" w:rsidRDefault="00063C6C"/>
        </w:tc>
        <w:tc>
          <w:tcPr>
            <w:tcW w:w="2214" w:type="dxa"/>
          </w:tcPr>
          <w:p w:rsidR="00063C6C" w:rsidRDefault="00063C6C"/>
        </w:tc>
        <w:tc>
          <w:tcPr>
            <w:tcW w:w="2214" w:type="dxa"/>
          </w:tcPr>
          <w:p w:rsidR="00063C6C" w:rsidRDefault="00A44565">
            <w:r>
              <w:t>3.030-3.007</w:t>
            </w:r>
          </w:p>
        </w:tc>
        <w:tc>
          <w:tcPr>
            <w:tcW w:w="2214" w:type="dxa"/>
          </w:tcPr>
          <w:p w:rsidR="00063C6C" w:rsidRDefault="00A44565">
            <w:r>
              <w:t>1</w:t>
            </w:r>
          </w:p>
        </w:tc>
      </w:tr>
    </w:tbl>
    <w:p w:rsidR="00E54706" w:rsidRDefault="00A44565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A44565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A44565" w:rsidP="000B7D26">
      <w:pPr>
        <w:spacing w:after="0"/>
        <w:jc w:val="center"/>
      </w:pPr>
      <w:r w:rsidRPr="005219F9">
        <w:rPr>
          <w:b/>
          <w:u w:val="single"/>
        </w:rPr>
        <w:lastRenderedPageBreak/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A44565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Pr="00DE3F13">
        <w:rPr>
          <w:rFonts w:ascii="Times New Roman" w:hAnsi="Times New Roman" w:cs="Times New Roman"/>
          <w:sz w:val="20"/>
          <w:szCs w:val="20"/>
        </w:rPr>
        <w:t>14462C00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Pr="00DE3F13">
        <w:rPr>
          <w:rFonts w:ascii="Times New Roman" w:hAnsi="Times New Roman" w:cs="Times New Roman"/>
          <w:sz w:val="20"/>
          <w:szCs w:val="20"/>
        </w:rPr>
        <w:t>Li/MnO2</w:t>
      </w:r>
    </w:p>
    <w:p w:rsidR="005219F9" w:rsidRPr="00DE3F13" w:rsidRDefault="00A44565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Renata CR2032REN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Pr="00DE3F13">
        <w:rPr>
          <w:rFonts w:ascii="Times New Roman" w:hAnsi="Times New Roman" w:cs="Times New Roman"/>
          <w:sz w:val="20"/>
          <w:szCs w:val="20"/>
        </w:rPr>
        <w:t>1421</w:t>
      </w:r>
      <w:r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A44565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Pr="00DE3F13">
        <w:rPr>
          <w:rFonts w:ascii="Times New Roman" w:hAnsi="Times New Roman" w:cs="Times New Roman"/>
          <w:sz w:val="20"/>
          <w:szCs w:val="20"/>
        </w:rPr>
        <w:t>5</w:t>
      </w:r>
      <w:r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266"/>
        <w:gridCol w:w="1192"/>
        <w:gridCol w:w="1086"/>
        <w:gridCol w:w="1087"/>
        <w:gridCol w:w="1050"/>
        <w:gridCol w:w="1050"/>
        <w:gridCol w:w="1079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A44565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A44565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Manufacturer</w:t>
            </w:r>
          </w:p>
          <w:p w:rsidR="0031736D" w:rsidRPr="006F5E1A" w:rsidRDefault="00A44565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A44565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A44565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Screening</w:t>
            </w:r>
          </w:p>
          <w:p w:rsidR="0031736D" w:rsidRPr="006F5E1A" w:rsidRDefault="00A44565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A44565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Screening</w:t>
            </w:r>
          </w:p>
          <w:p w:rsidR="0031736D" w:rsidRPr="006F5E1A" w:rsidRDefault="00A44565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063C6C" w:rsidRDefault="00063C6C"/>
        </w:tc>
        <w:tc>
          <w:tcPr>
            <w:tcW w:w="1095" w:type="dxa"/>
            <w:shd w:val="clear" w:color="auto" w:fill="D9D9D9" w:themeFill="background1" w:themeFillShade="D9"/>
          </w:tcPr>
          <w:p w:rsidR="00063C6C" w:rsidRDefault="00063C6C"/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A44565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Inspection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460243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3.132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460244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460245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3.264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460246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3.273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3.211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460247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460248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460249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460250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460251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3.277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460252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3.191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460253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3.167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460254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3.273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460255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460256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3.278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460257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3.137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460258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460259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3.255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3.018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460260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460261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3.208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460262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460263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21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3.269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460264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460265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3.271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460266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460267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3.279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3.21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460268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26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460269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3.214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460270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28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3.269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3.195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460271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460272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3.273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3.206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460273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460274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3.282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460275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3.269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460276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3.21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460277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460278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36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460279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37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460280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38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3.209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460281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39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460282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3.212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460283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41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3.267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460284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3.17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lastRenderedPageBreak/>
              <w:t>460285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43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3.185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460286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460287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460288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3.172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460289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3.279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3.212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460290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3.278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460291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49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3.209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063C6C">
        <w:tc>
          <w:tcPr>
            <w:tcW w:w="1009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460292</w:t>
            </w:r>
          </w:p>
        </w:tc>
        <w:tc>
          <w:tcPr>
            <w:tcW w:w="1270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w="119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w="1065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3.27</w:t>
            </w:r>
          </w:p>
        </w:tc>
        <w:tc>
          <w:tcPr>
            <w:tcW w:w="1066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w="1090" w:type="dxa"/>
          </w:tcPr>
          <w:p w:rsidR="00063C6C" w:rsidRDefault="00063C6C"/>
        </w:tc>
        <w:tc>
          <w:tcPr>
            <w:tcW w:w="1090" w:type="dxa"/>
          </w:tcPr>
          <w:p w:rsidR="00063C6C" w:rsidRDefault="00063C6C"/>
        </w:tc>
        <w:tc>
          <w:tcPr>
            <w:tcW w:w="1071" w:type="dxa"/>
          </w:tcPr>
          <w:p w:rsidR="00063C6C" w:rsidRDefault="00A44565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A44565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A44565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3C6C"/>
    <w:rsid w:val="0015074B"/>
    <w:rsid w:val="0029639D"/>
    <w:rsid w:val="00326F90"/>
    <w:rsid w:val="00A445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F9730E-8E51-4134-9039-43A45E8D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2</cp:revision>
  <dcterms:created xsi:type="dcterms:W3CDTF">2013-12-23T23:15:00Z</dcterms:created>
  <dcterms:modified xsi:type="dcterms:W3CDTF">2020-08-21T16:49:00Z</dcterms:modified>
  <cp:category/>
</cp:coreProperties>
</file>
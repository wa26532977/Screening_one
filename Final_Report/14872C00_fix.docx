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91" w:rsidRDefault="00BB520A" w:rsidP="000B7D26">
      <w:pPr>
        <w:spacing w:after="0"/>
        <w:jc w:val="center"/>
      </w:pPr>
      <w:bookmarkStart w:id="0" w:name="_GoBack"/>
      <w:bookmarkEnd w:id="0"/>
      <w:r w:rsidRPr="005219F9">
        <w:rPr>
          <w:b/>
          <w:u w:val="single"/>
        </w:rPr>
        <w:t>SCREE</w:t>
      </w:r>
      <w:r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BB520A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Pr="00DE3F13">
        <w:rPr>
          <w:rFonts w:ascii="Times New Roman" w:hAnsi="Times New Roman" w:cs="Times New Roman"/>
          <w:sz w:val="20"/>
          <w:szCs w:val="20"/>
        </w:rPr>
        <w:t>14872C00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Date:</w:t>
      </w:r>
      <w:r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BB520A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BB520A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BB520A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BB520A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2C418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BB520A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1.632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1.632</w:t>
      </w:r>
    </w:p>
    <w:p w:rsidR="00D75F60" w:rsidRPr="00405219" w:rsidRDefault="00BB520A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1.621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1.621</w:t>
      </w:r>
    </w:p>
    <w:p w:rsidR="00D75F60" w:rsidRPr="00405219" w:rsidRDefault="00BB520A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1.626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1.626</w:t>
      </w:r>
    </w:p>
    <w:p w:rsidR="00D75F60" w:rsidRPr="00405219" w:rsidRDefault="00BB520A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1.626</w:t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Mean(M):</w:t>
      </w:r>
      <w:r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1.626</w:t>
      </w:r>
    </w:p>
    <w:p w:rsidR="00D75F60" w:rsidRDefault="00BB520A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>tander Deviation (SD):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0.0034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SD):</w:t>
      </w:r>
      <w:r w:rsidRPr="00D07BA9">
        <w:rPr>
          <w:rFonts w:ascii="Times New Roman" w:hAnsi="Times New Roman" w:cs="Times New Roman"/>
          <w:sz w:val="20"/>
          <w:szCs w:val="20"/>
        </w:rPr>
        <w:tab/>
      </w:r>
      <w:r w:rsidRPr="00D07BA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0.0034</w:t>
      </w:r>
    </w:p>
    <w:p w:rsidR="00D75F60" w:rsidRDefault="00BB520A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18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BB520A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18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Pr="009C4DDB">
        <w:rPr>
          <w:rFonts w:ascii="Times New Roman" w:hAnsi="Times New Roman" w:cs="Times New Roman"/>
          <w:i/>
          <w:sz w:val="20"/>
          <w:szCs w:val="20"/>
        </w:rPr>
        <w:t>1.600</w:t>
      </w:r>
      <w:r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BB520A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Absolute OCV difference for b</w:t>
      </w:r>
      <w:r>
        <w:rPr>
          <w:rFonts w:ascii="Times New Roman" w:hAnsi="Times New Roman" w:cs="Times New Roman"/>
          <w:b/>
          <w:sz w:val="20"/>
          <w:szCs w:val="20"/>
        </w:rPr>
        <w:t xml:space="preserve">efore and After </w:t>
      </w:r>
    </w:p>
    <w:p w:rsidR="00405219" w:rsidRDefault="00BB520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>
        <w:rPr>
          <w:rFonts w:ascii="Times New Roman" w:hAnsi="Times New Roman" w:cs="Times New Roman"/>
          <w:b/>
          <w:sz w:val="18"/>
          <w:szCs w:val="20"/>
        </w:rPr>
        <w:tab/>
      </w:r>
      <w:r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>1.624</w:t>
      </w:r>
      <w:r w:rsidRPr="0088053D">
        <w:rPr>
          <w:rFonts w:ascii="Times New Roman" w:hAnsi="Times New Roman" w:cs="Times New Roman"/>
          <w:sz w:val="20"/>
          <w:szCs w:val="20"/>
        </w:rPr>
        <w:t xml:space="preserve"> / 1.627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Pr="0088053D">
        <w:rPr>
          <w:rFonts w:ascii="Times New Roman" w:hAnsi="Times New Roman" w:cs="Times New Roman"/>
          <w:sz w:val="20"/>
          <w:szCs w:val="20"/>
        </w:rPr>
        <w:t>0.002</w:t>
      </w:r>
      <w:r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BB520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>
        <w:rPr>
          <w:rFonts w:ascii="Times New Roman" w:hAnsi="Times New Roman" w:cs="Times New Roman"/>
          <w:b/>
          <w:sz w:val="20"/>
          <w:szCs w:val="20"/>
        </w:rPr>
        <w:t>er Min/Max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88053D">
        <w:rPr>
          <w:rFonts w:ascii="Times New Roman" w:hAnsi="Times New Roman" w:cs="Times New Roman"/>
          <w:sz w:val="20"/>
          <w:szCs w:val="20"/>
        </w:rPr>
        <w:t>1.613/ 1.637</w:t>
      </w:r>
    </w:p>
    <w:p w:rsidR="005C6071" w:rsidRPr="00F04D45" w:rsidRDefault="00BB520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>
        <w:rPr>
          <w:rFonts w:ascii="Times New Roman" w:hAnsi="Times New Roman" w:cs="Times New Roman"/>
          <w:b/>
          <w:sz w:val="20"/>
          <w:szCs w:val="20"/>
        </w:rPr>
        <w:t>Outli</w:t>
      </w:r>
      <w:r>
        <w:rPr>
          <w:rFonts w:ascii="Times New Roman" w:hAnsi="Times New Roman" w:cs="Times New Roman"/>
          <w:b/>
          <w:sz w:val="20"/>
          <w:szCs w:val="20"/>
        </w:rPr>
        <w:t>er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0</w:t>
      </w:r>
    </w:p>
    <w:p w:rsidR="00AA3793" w:rsidRDefault="00BB520A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BB520A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Fail sample in Raw Data Report will be marked with symbol (!)</w:t>
      </w:r>
    </w:p>
    <w:p w:rsidR="00F04D45" w:rsidRDefault="00BB520A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BB520A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BB520A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BB520A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BB520A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BB520A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BB520A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 w:rsidR="00724CF2">
        <w:tc>
          <w:tcPr>
            <w:tcW w:w="2202" w:type="dxa"/>
          </w:tcPr>
          <w:p w:rsidR="00724CF2" w:rsidRDefault="00BB520A">
            <w:r>
              <w:t>1.632-1.629</w:t>
            </w:r>
          </w:p>
        </w:tc>
        <w:tc>
          <w:tcPr>
            <w:tcW w:w="2202" w:type="dxa"/>
          </w:tcPr>
          <w:p w:rsidR="00724CF2" w:rsidRDefault="00BB520A">
            <w:r>
              <w:t>1</w:t>
            </w:r>
          </w:p>
        </w:tc>
        <w:tc>
          <w:tcPr>
            <w:tcW w:w="2202" w:type="dxa"/>
          </w:tcPr>
          <w:p w:rsidR="00724CF2" w:rsidRDefault="00BB520A">
            <w:r>
              <w:t>1.632-1.629</w:t>
            </w:r>
          </w:p>
        </w:tc>
        <w:tc>
          <w:tcPr>
            <w:tcW w:w="2202" w:type="dxa"/>
          </w:tcPr>
          <w:p w:rsidR="00724CF2" w:rsidRDefault="00BB520A">
            <w:r>
              <w:t>1</w:t>
            </w:r>
          </w:p>
        </w:tc>
      </w:tr>
      <w:tr w:rsidR="00724CF2">
        <w:tc>
          <w:tcPr>
            <w:tcW w:w="2202" w:type="dxa"/>
          </w:tcPr>
          <w:p w:rsidR="00724CF2" w:rsidRDefault="00BB520A">
            <w:r>
              <w:t>1.629-1.626</w:t>
            </w:r>
          </w:p>
        </w:tc>
        <w:tc>
          <w:tcPr>
            <w:tcW w:w="2202" w:type="dxa"/>
          </w:tcPr>
          <w:p w:rsidR="00724CF2" w:rsidRDefault="00BB520A">
            <w:r>
              <w:t>8</w:t>
            </w:r>
          </w:p>
        </w:tc>
        <w:tc>
          <w:tcPr>
            <w:tcW w:w="2202" w:type="dxa"/>
          </w:tcPr>
          <w:p w:rsidR="00724CF2" w:rsidRDefault="00BB520A">
            <w:r>
              <w:t>1.629-1.626</w:t>
            </w:r>
          </w:p>
        </w:tc>
        <w:tc>
          <w:tcPr>
            <w:tcW w:w="2202" w:type="dxa"/>
          </w:tcPr>
          <w:p w:rsidR="00724CF2" w:rsidRDefault="00BB520A">
            <w:r>
              <w:t>8</w:t>
            </w:r>
          </w:p>
        </w:tc>
      </w:tr>
      <w:tr w:rsidR="00724CF2">
        <w:tc>
          <w:tcPr>
            <w:tcW w:w="2202" w:type="dxa"/>
          </w:tcPr>
          <w:p w:rsidR="00724CF2" w:rsidRDefault="00BB520A">
            <w:r>
              <w:t>1.626-1.623</w:t>
            </w:r>
          </w:p>
        </w:tc>
        <w:tc>
          <w:tcPr>
            <w:tcW w:w="2202" w:type="dxa"/>
          </w:tcPr>
          <w:p w:rsidR="00724CF2" w:rsidRDefault="00BB520A">
            <w:r>
              <w:t>2</w:t>
            </w:r>
          </w:p>
        </w:tc>
        <w:tc>
          <w:tcPr>
            <w:tcW w:w="2202" w:type="dxa"/>
          </w:tcPr>
          <w:p w:rsidR="00724CF2" w:rsidRDefault="00BB520A">
            <w:r>
              <w:t>1.626-1.623</w:t>
            </w:r>
          </w:p>
        </w:tc>
        <w:tc>
          <w:tcPr>
            <w:tcW w:w="2202" w:type="dxa"/>
          </w:tcPr>
          <w:p w:rsidR="00724CF2" w:rsidRDefault="00BB520A">
            <w:r>
              <w:t>2</w:t>
            </w:r>
          </w:p>
        </w:tc>
      </w:tr>
      <w:tr w:rsidR="00724CF2">
        <w:tc>
          <w:tcPr>
            <w:tcW w:w="2202" w:type="dxa"/>
          </w:tcPr>
          <w:p w:rsidR="00724CF2" w:rsidRDefault="00BB520A">
            <w:r>
              <w:t>1.623-1.620</w:t>
            </w:r>
          </w:p>
        </w:tc>
        <w:tc>
          <w:tcPr>
            <w:tcW w:w="2202" w:type="dxa"/>
          </w:tcPr>
          <w:p w:rsidR="00724CF2" w:rsidRDefault="00BB520A">
            <w:r>
              <w:t>7</w:t>
            </w:r>
          </w:p>
        </w:tc>
        <w:tc>
          <w:tcPr>
            <w:tcW w:w="2202" w:type="dxa"/>
          </w:tcPr>
          <w:p w:rsidR="00724CF2" w:rsidRDefault="00BB520A">
            <w:r>
              <w:t>1.623-1.620</w:t>
            </w:r>
          </w:p>
        </w:tc>
        <w:tc>
          <w:tcPr>
            <w:tcW w:w="2202" w:type="dxa"/>
          </w:tcPr>
          <w:p w:rsidR="00724CF2" w:rsidRDefault="00BB520A">
            <w:r>
              <w:t>7</w:t>
            </w:r>
          </w:p>
        </w:tc>
      </w:tr>
      <w:tr w:rsidR="00724CF2">
        <w:tc>
          <w:tcPr>
            <w:tcW w:w="2202" w:type="dxa"/>
          </w:tcPr>
          <w:p w:rsidR="00724CF2" w:rsidRDefault="00BB520A">
            <w:r>
              <w:t>1.620-1.617</w:t>
            </w:r>
          </w:p>
        </w:tc>
        <w:tc>
          <w:tcPr>
            <w:tcW w:w="2202" w:type="dxa"/>
          </w:tcPr>
          <w:p w:rsidR="00724CF2" w:rsidRDefault="00BB520A">
            <w:r>
              <w:t>0</w:t>
            </w:r>
          </w:p>
        </w:tc>
        <w:tc>
          <w:tcPr>
            <w:tcW w:w="2202" w:type="dxa"/>
          </w:tcPr>
          <w:p w:rsidR="00724CF2" w:rsidRDefault="00BB520A">
            <w:r>
              <w:t>1.620-1.617</w:t>
            </w:r>
          </w:p>
        </w:tc>
        <w:tc>
          <w:tcPr>
            <w:tcW w:w="2202" w:type="dxa"/>
          </w:tcPr>
          <w:p w:rsidR="00724CF2" w:rsidRDefault="00BB520A">
            <w:r>
              <w:t>0</w:t>
            </w:r>
          </w:p>
        </w:tc>
      </w:tr>
    </w:tbl>
    <w:p w:rsidR="0055343D" w:rsidRDefault="00BB520A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BB520A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BB520A" w:rsidP="000B7D26">
      <w:pPr>
        <w:spacing w:after="0"/>
        <w:jc w:val="center"/>
      </w:pPr>
      <w:r w:rsidRPr="005219F9">
        <w:rPr>
          <w:b/>
          <w:u w:val="single"/>
        </w:rPr>
        <w:lastRenderedPageBreak/>
        <w:t>SCREE</w:t>
      </w:r>
      <w:r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BB520A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Pr="00DE3F13">
        <w:rPr>
          <w:rFonts w:ascii="Times New Roman" w:hAnsi="Times New Roman" w:cs="Times New Roman"/>
          <w:sz w:val="20"/>
          <w:szCs w:val="20"/>
        </w:rPr>
        <w:t>14872C00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Date:</w:t>
      </w:r>
      <w:r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BB520A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BB520A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BB520A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BB520A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B4C55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IYkdDq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>All samples</w:t>
      </w:r>
      <w:r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sz w:val="16"/>
          <w:szCs w:val="20"/>
        </w:rPr>
        <w:t>OCV</w:t>
      </w:r>
      <w:r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>
        <w:rPr>
          <w:rFonts w:ascii="Times New Roman" w:hAnsi="Times New Roman" w:cs="Times New Roman"/>
          <w:sz w:val="16"/>
          <w:szCs w:val="20"/>
        </w:rPr>
        <w:t xml:space="preserve">   </w:t>
      </w:r>
      <w:r>
        <w:rPr>
          <w:rFonts w:ascii="Times New Roman" w:hAnsi="Times New Roman" w:cs="Times New Roman"/>
          <w:sz w:val="16"/>
          <w:szCs w:val="20"/>
        </w:rPr>
        <w:t>CCV</w:t>
      </w:r>
      <w:r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 xml:space="preserve">Passing </w:t>
      </w:r>
      <w:r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Samples</w:t>
      </w:r>
      <w:r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BB520A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1.632</w:t>
      </w:r>
      <w:r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>
        <w:rPr>
          <w:rFonts w:ascii="Times New Roman" w:hAnsi="Times New Roman" w:cs="Times New Roman"/>
          <w:b/>
          <w:sz w:val="16"/>
          <w:szCs w:val="20"/>
        </w:rPr>
        <w:t xml:space="preserve">1.536   </w:t>
      </w:r>
      <w:r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1.632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1.536</w:t>
      </w:r>
    </w:p>
    <w:p w:rsidR="00D75F60" w:rsidRPr="00074F15" w:rsidRDefault="00BB520A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1.621</w:t>
      </w:r>
      <w:r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1.500  </w:t>
      </w:r>
      <w:r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1.621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1.500</w:t>
      </w:r>
    </w:p>
    <w:p w:rsidR="00D75F60" w:rsidRPr="00074F15" w:rsidRDefault="00BB520A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P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1.626</w:t>
      </w:r>
      <w:r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1.521  </w:t>
      </w:r>
      <w:r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1.626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1.521</w:t>
      </w:r>
    </w:p>
    <w:p w:rsidR="00D75F60" w:rsidRPr="00074F15" w:rsidRDefault="00BB520A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1.626</w:t>
      </w:r>
      <w:r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proofErr w:type="gramStart"/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1.522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proofErr w:type="gramEnd"/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Mean(M):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1.626</w:t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1.522</w:t>
      </w:r>
    </w:p>
    <w:p w:rsidR="00D75F60" w:rsidRPr="00074F15" w:rsidRDefault="00BB520A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tander </w:t>
      </w:r>
      <w:r w:rsidRPr="00074F15">
        <w:rPr>
          <w:rFonts w:ascii="Times New Roman" w:hAnsi="Times New Roman" w:cs="Times New Roman"/>
          <w:b/>
          <w:sz w:val="16"/>
          <w:szCs w:val="20"/>
        </w:rPr>
        <w:t>Deviation (SD):</w:t>
      </w:r>
      <w:r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0.00347</w:t>
      </w:r>
      <w:r w:rsidRPr="009E5124"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   </w:t>
      </w:r>
      <w:r>
        <w:rPr>
          <w:rFonts w:ascii="Times New Roman" w:hAnsi="Times New Roman" w:cs="Times New Roman"/>
          <w:b/>
          <w:sz w:val="16"/>
          <w:szCs w:val="20"/>
        </w:rPr>
        <w:t xml:space="preserve">    0.00977</w:t>
      </w:r>
      <w:r w:rsidRPr="00AE673A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>
        <w:rPr>
          <w:rFonts w:ascii="Times New Roman" w:hAnsi="Times New Roman" w:cs="Times New Roman"/>
          <w:b/>
          <w:sz w:val="16"/>
          <w:szCs w:val="20"/>
        </w:rPr>
        <w:t>SD):</w:t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Pr="002139A2">
        <w:rPr>
          <w:rFonts w:ascii="Times New Roman" w:hAnsi="Times New Roman" w:cs="Times New Roman"/>
          <w:b/>
          <w:sz w:val="16"/>
          <w:szCs w:val="20"/>
        </w:rPr>
        <w:t>0.00347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Pr="002139A2">
        <w:rPr>
          <w:rFonts w:ascii="Times New Roman" w:hAnsi="Times New Roman" w:cs="Times New Roman"/>
          <w:b/>
          <w:sz w:val="16"/>
          <w:szCs w:val="20"/>
        </w:rPr>
        <w:t>0.00977</w:t>
      </w:r>
    </w:p>
    <w:p w:rsidR="00D75F60" w:rsidRPr="00074F15" w:rsidRDefault="00BB520A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18</w:t>
      </w:r>
      <w:r w:rsidRPr="009E5124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   </w:t>
      </w:r>
      <w:r>
        <w:rPr>
          <w:rFonts w:ascii="Times New Roman" w:hAnsi="Times New Roman" w:cs="Times New Roman"/>
          <w:b/>
          <w:sz w:val="16"/>
          <w:szCs w:val="20"/>
        </w:rPr>
        <w:t xml:space="preserve">    </w:t>
      </w:r>
      <w:r>
        <w:rPr>
          <w:rFonts w:ascii="Times New Roman" w:hAnsi="Times New Roman" w:cs="Times New Roman"/>
          <w:b/>
          <w:sz w:val="16"/>
          <w:szCs w:val="20"/>
        </w:rPr>
        <w:t xml:space="preserve">18      </w:t>
      </w:r>
      <w:r w:rsidRPr="00AE673A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Pr="00730AE9">
        <w:rPr>
          <w:rFonts w:ascii="Times New Roman" w:hAnsi="Times New Roman" w:cs="Times New Roman"/>
          <w:b/>
          <w:i/>
          <w:sz w:val="16"/>
          <w:szCs w:val="20"/>
        </w:rPr>
        <w:t>1.600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BB520A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18</w:t>
      </w:r>
      <w:r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>
        <w:rPr>
          <w:rFonts w:ascii="Times New Roman" w:hAnsi="Times New Roman" w:cs="Times New Roman"/>
          <w:b/>
          <w:sz w:val="16"/>
          <w:szCs w:val="20"/>
        </w:rPr>
        <w:t xml:space="preserve">18      </w:t>
      </w:r>
      <w:r w:rsidRPr="00AE673A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>
        <w:rPr>
          <w:rFonts w:ascii="Times New Roman" w:hAnsi="Times New Roman" w:cs="Times New Roman"/>
          <w:b/>
          <w:sz w:val="16"/>
          <w:szCs w:val="20"/>
        </w:rPr>
        <w:t>C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Pr="00730AE9">
        <w:rPr>
          <w:rFonts w:ascii="Times New Roman" w:hAnsi="Times New Roman" w:cs="Times New Roman"/>
          <w:b/>
          <w:i/>
          <w:sz w:val="16"/>
          <w:szCs w:val="20"/>
        </w:rPr>
        <w:t>1.300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Pr="00730AE9">
        <w:rPr>
          <w:rFonts w:ascii="Times New Roman" w:hAnsi="Times New Roman" w:cs="Times New Roman"/>
          <w:b/>
          <w:sz w:val="16"/>
          <w:szCs w:val="20"/>
        </w:rPr>
        <w:t>3.3 Ohms for 5.0 Seconds.</w:t>
      </w:r>
    </w:p>
    <w:p w:rsidR="00405219" w:rsidRPr="00074F15" w:rsidRDefault="00BB520A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0</w:t>
      </w:r>
      <w:r w:rsidRPr="009E5124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   </w:t>
      </w:r>
      <w:r>
        <w:rPr>
          <w:rFonts w:ascii="Times New Roman" w:hAnsi="Times New Roman" w:cs="Times New Roman"/>
          <w:b/>
          <w:sz w:val="16"/>
          <w:szCs w:val="20"/>
        </w:rPr>
        <w:t xml:space="preserve">    </w:t>
      </w:r>
      <w:r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Pr="00AE673A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efore and After </w:t>
      </w:r>
    </w:p>
    <w:p w:rsidR="00405219" w:rsidRDefault="00BB520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Pr="007C053D">
        <w:rPr>
          <w:rFonts w:ascii="Times New Roman" w:hAnsi="Times New Roman" w:cs="Times New Roman"/>
          <w:sz w:val="14"/>
          <w:szCs w:val="20"/>
        </w:rPr>
        <w:t>1.624 / 1.627</w:t>
      </w:r>
      <w:r w:rsidRPr="007C053D">
        <w:rPr>
          <w:rFonts w:ascii="Times New Roman" w:hAnsi="Times New Roman" w:cs="Times New Roman"/>
          <w:sz w:val="14"/>
          <w:szCs w:val="20"/>
        </w:rPr>
        <w:t xml:space="preserve"> </w:t>
      </w:r>
      <w:r>
        <w:rPr>
          <w:rFonts w:ascii="Times New Roman" w:hAnsi="Times New Roman" w:cs="Times New Roman"/>
          <w:sz w:val="14"/>
          <w:szCs w:val="20"/>
        </w:rPr>
        <w:t xml:space="preserve">     </w:t>
      </w:r>
      <w:r w:rsidRPr="007C053D">
        <w:rPr>
          <w:rFonts w:ascii="Times New Roman" w:hAnsi="Times New Roman" w:cs="Times New Roman"/>
          <w:sz w:val="14"/>
          <w:szCs w:val="20"/>
        </w:rPr>
        <w:t>1.517</w:t>
      </w:r>
      <w:r w:rsidRPr="007C053D">
        <w:rPr>
          <w:rFonts w:ascii="Times New Roman" w:hAnsi="Times New Roman" w:cs="Times New Roman"/>
          <w:sz w:val="14"/>
          <w:szCs w:val="20"/>
        </w:rPr>
        <w:t>/</w:t>
      </w:r>
      <w:r w:rsidRPr="007C053D">
        <w:rPr>
          <w:rFonts w:ascii="Times New Roman" w:hAnsi="Times New Roman" w:cs="Times New Roman"/>
          <w:sz w:val="14"/>
          <w:szCs w:val="20"/>
        </w:rPr>
        <w:t>1.527</w:t>
      </w:r>
      <w:r w:rsidRPr="00AE673A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Pr="007C053D">
        <w:rPr>
          <w:rFonts w:ascii="Times New Roman" w:hAnsi="Times New Roman" w:cs="Times New Roman"/>
          <w:sz w:val="16"/>
          <w:szCs w:val="20"/>
        </w:rPr>
        <w:t>0.002</w:t>
      </w:r>
      <w:r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BB520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Pr="00E521A9">
        <w:rPr>
          <w:rFonts w:ascii="Times New Roman" w:hAnsi="Times New Roman" w:cs="Times New Roman"/>
          <w:sz w:val="14"/>
          <w:szCs w:val="20"/>
        </w:rPr>
        <w:t>1.613/</w:t>
      </w:r>
      <w:r>
        <w:rPr>
          <w:rFonts w:ascii="Times New Roman" w:hAnsi="Times New Roman" w:cs="Times New Roman"/>
          <w:sz w:val="14"/>
          <w:szCs w:val="20"/>
        </w:rPr>
        <w:t xml:space="preserve">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1.637      </w:t>
      </w:r>
      <w:r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>1.501/1.545</w:t>
      </w:r>
    </w:p>
    <w:p w:rsidR="005C6071" w:rsidRPr="00074F15" w:rsidRDefault="00BB520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>
        <w:rPr>
          <w:rFonts w:ascii="Times New Roman" w:hAnsi="Times New Roman" w:cs="Times New Roman"/>
          <w:b/>
          <w:sz w:val="16"/>
          <w:szCs w:val="20"/>
        </w:rPr>
        <w:t>Outliers</w:t>
      </w:r>
      <w:r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Pr="00074F15">
        <w:rPr>
          <w:rFonts w:ascii="Times New Roman" w:hAnsi="Times New Roman" w:cs="Times New Roman"/>
          <w:sz w:val="16"/>
          <w:szCs w:val="20"/>
        </w:rPr>
        <w:tab/>
      </w:r>
      <w:r>
        <w:rPr>
          <w:rFonts w:ascii="Times New Roman" w:hAnsi="Times New Roman" w:cs="Times New Roman"/>
          <w:sz w:val="16"/>
          <w:szCs w:val="20"/>
        </w:rPr>
        <w:tab/>
      </w:r>
      <w:r w:rsidRPr="007C053D">
        <w:rPr>
          <w:rFonts w:ascii="Times New Roman" w:hAnsi="Times New Roman" w:cs="Times New Roman"/>
          <w:sz w:val="16"/>
          <w:szCs w:val="20"/>
        </w:rPr>
        <w:t>0</w:t>
      </w:r>
      <w:r w:rsidRPr="007C053D">
        <w:rPr>
          <w:rFonts w:ascii="Times New Roman" w:hAnsi="Times New Roman" w:cs="Times New Roman"/>
          <w:sz w:val="16"/>
          <w:szCs w:val="20"/>
        </w:rPr>
        <w:tab/>
      </w:r>
      <w:r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Pr="007C053D">
        <w:rPr>
          <w:rFonts w:ascii="Times New Roman" w:hAnsi="Times New Roman" w:cs="Times New Roman"/>
          <w:sz w:val="16"/>
          <w:szCs w:val="20"/>
        </w:rPr>
        <w:t>1</w:t>
      </w:r>
    </w:p>
    <w:p w:rsidR="00F04D45" w:rsidRDefault="00BB520A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>
        <w:rPr>
          <w:rFonts w:ascii="Times New Roman" w:hAnsi="Times New Roman" w:cs="Times New Roman"/>
          <w:sz w:val="20"/>
          <w:szCs w:val="20"/>
        </w:rPr>
        <w:t xml:space="preserve">Outlier in Raw Data Report will </w:t>
      </w:r>
      <w:r>
        <w:rPr>
          <w:rFonts w:ascii="Times New Roman" w:hAnsi="Times New Roman" w:cs="Times New Roman"/>
          <w:sz w:val="20"/>
          <w:szCs w:val="20"/>
        </w:rPr>
        <w:t>be marked with symbol (*)</w:t>
      </w:r>
    </w:p>
    <w:p w:rsidR="00F73132" w:rsidRPr="00F73132" w:rsidRDefault="00BB520A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BB520A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BB520A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BB520A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BB520A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BB520A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BB520A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BB520A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BB520A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BB520A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BB520A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BB520A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BB520A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BB520A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 w:rsidR="00724CF2">
        <w:tc>
          <w:tcPr>
            <w:tcW w:w="1101" w:type="dxa"/>
          </w:tcPr>
          <w:p w:rsidR="00724CF2" w:rsidRDefault="00BB520A">
            <w:r>
              <w:t>1.632-1.629</w:t>
            </w:r>
          </w:p>
        </w:tc>
        <w:tc>
          <w:tcPr>
            <w:tcW w:w="1101" w:type="dxa"/>
          </w:tcPr>
          <w:p w:rsidR="00724CF2" w:rsidRDefault="00BB520A">
            <w:r>
              <w:t>1</w:t>
            </w:r>
          </w:p>
        </w:tc>
        <w:tc>
          <w:tcPr>
            <w:tcW w:w="1101" w:type="dxa"/>
          </w:tcPr>
          <w:p w:rsidR="00724CF2" w:rsidRDefault="00BB520A">
            <w:r>
              <w:t>1.536-1.529</w:t>
            </w:r>
          </w:p>
        </w:tc>
        <w:tc>
          <w:tcPr>
            <w:tcW w:w="1101" w:type="dxa"/>
          </w:tcPr>
          <w:p w:rsidR="00724CF2" w:rsidRDefault="00BB520A">
            <w:r>
              <w:t>4</w:t>
            </w:r>
          </w:p>
        </w:tc>
        <w:tc>
          <w:tcPr>
            <w:tcW w:w="1101" w:type="dxa"/>
          </w:tcPr>
          <w:p w:rsidR="00724CF2" w:rsidRDefault="00BB520A">
            <w:r>
              <w:t>1.632-1.629</w:t>
            </w:r>
          </w:p>
        </w:tc>
        <w:tc>
          <w:tcPr>
            <w:tcW w:w="1101" w:type="dxa"/>
          </w:tcPr>
          <w:p w:rsidR="00724CF2" w:rsidRDefault="00BB520A">
            <w:r>
              <w:t>1</w:t>
            </w:r>
          </w:p>
        </w:tc>
        <w:tc>
          <w:tcPr>
            <w:tcW w:w="1101" w:type="dxa"/>
          </w:tcPr>
          <w:p w:rsidR="00724CF2" w:rsidRDefault="00BB520A">
            <w:r>
              <w:t>1.536-1.529</w:t>
            </w:r>
          </w:p>
        </w:tc>
        <w:tc>
          <w:tcPr>
            <w:tcW w:w="1101" w:type="dxa"/>
          </w:tcPr>
          <w:p w:rsidR="00724CF2" w:rsidRDefault="00BB520A">
            <w:r>
              <w:t>4</w:t>
            </w:r>
          </w:p>
        </w:tc>
      </w:tr>
      <w:tr w:rsidR="00724CF2">
        <w:tc>
          <w:tcPr>
            <w:tcW w:w="1101" w:type="dxa"/>
          </w:tcPr>
          <w:p w:rsidR="00724CF2" w:rsidRDefault="00BB520A">
            <w:r>
              <w:t>1.629-1.626</w:t>
            </w:r>
          </w:p>
        </w:tc>
        <w:tc>
          <w:tcPr>
            <w:tcW w:w="1101" w:type="dxa"/>
          </w:tcPr>
          <w:p w:rsidR="00724CF2" w:rsidRDefault="00BB520A">
            <w:r>
              <w:t>8</w:t>
            </w:r>
          </w:p>
        </w:tc>
        <w:tc>
          <w:tcPr>
            <w:tcW w:w="1101" w:type="dxa"/>
          </w:tcPr>
          <w:p w:rsidR="00724CF2" w:rsidRDefault="00BB520A">
            <w:r>
              <w:t>1.529-1.522</w:t>
            </w:r>
          </w:p>
        </w:tc>
        <w:tc>
          <w:tcPr>
            <w:tcW w:w="1101" w:type="dxa"/>
          </w:tcPr>
          <w:p w:rsidR="00724CF2" w:rsidRDefault="00BB520A">
            <w:r>
              <w:t>4</w:t>
            </w:r>
          </w:p>
        </w:tc>
        <w:tc>
          <w:tcPr>
            <w:tcW w:w="1101" w:type="dxa"/>
          </w:tcPr>
          <w:p w:rsidR="00724CF2" w:rsidRDefault="00BB520A">
            <w:r>
              <w:t>1.629-1.626</w:t>
            </w:r>
          </w:p>
        </w:tc>
        <w:tc>
          <w:tcPr>
            <w:tcW w:w="1101" w:type="dxa"/>
          </w:tcPr>
          <w:p w:rsidR="00724CF2" w:rsidRDefault="00BB520A">
            <w:r>
              <w:t>8</w:t>
            </w:r>
          </w:p>
        </w:tc>
        <w:tc>
          <w:tcPr>
            <w:tcW w:w="1101" w:type="dxa"/>
          </w:tcPr>
          <w:p w:rsidR="00724CF2" w:rsidRDefault="00BB520A">
            <w:r>
              <w:t>1.529-1.522</w:t>
            </w:r>
          </w:p>
        </w:tc>
        <w:tc>
          <w:tcPr>
            <w:tcW w:w="1101" w:type="dxa"/>
          </w:tcPr>
          <w:p w:rsidR="00724CF2" w:rsidRDefault="00BB520A">
            <w:r>
              <w:t>4</w:t>
            </w:r>
          </w:p>
        </w:tc>
      </w:tr>
      <w:tr w:rsidR="00724CF2">
        <w:tc>
          <w:tcPr>
            <w:tcW w:w="1101" w:type="dxa"/>
          </w:tcPr>
          <w:p w:rsidR="00724CF2" w:rsidRDefault="00BB520A">
            <w:r>
              <w:t>1.626-1.623</w:t>
            </w:r>
          </w:p>
        </w:tc>
        <w:tc>
          <w:tcPr>
            <w:tcW w:w="1101" w:type="dxa"/>
          </w:tcPr>
          <w:p w:rsidR="00724CF2" w:rsidRDefault="00BB520A">
            <w:r>
              <w:t>2</w:t>
            </w:r>
          </w:p>
        </w:tc>
        <w:tc>
          <w:tcPr>
            <w:tcW w:w="1101" w:type="dxa"/>
          </w:tcPr>
          <w:p w:rsidR="00724CF2" w:rsidRDefault="00BB520A">
            <w:r>
              <w:t>1.522-1.515</w:t>
            </w:r>
          </w:p>
        </w:tc>
        <w:tc>
          <w:tcPr>
            <w:tcW w:w="1101" w:type="dxa"/>
          </w:tcPr>
          <w:p w:rsidR="00724CF2" w:rsidRDefault="00BB520A">
            <w:r>
              <w:t>6</w:t>
            </w:r>
          </w:p>
        </w:tc>
        <w:tc>
          <w:tcPr>
            <w:tcW w:w="1101" w:type="dxa"/>
          </w:tcPr>
          <w:p w:rsidR="00724CF2" w:rsidRDefault="00BB520A">
            <w:r>
              <w:t>1.626-1.623</w:t>
            </w:r>
          </w:p>
        </w:tc>
        <w:tc>
          <w:tcPr>
            <w:tcW w:w="1101" w:type="dxa"/>
          </w:tcPr>
          <w:p w:rsidR="00724CF2" w:rsidRDefault="00BB520A">
            <w:r>
              <w:t>2</w:t>
            </w:r>
          </w:p>
        </w:tc>
        <w:tc>
          <w:tcPr>
            <w:tcW w:w="1101" w:type="dxa"/>
          </w:tcPr>
          <w:p w:rsidR="00724CF2" w:rsidRDefault="00BB520A">
            <w:r>
              <w:t>1.522-1.515</w:t>
            </w:r>
          </w:p>
        </w:tc>
        <w:tc>
          <w:tcPr>
            <w:tcW w:w="1101" w:type="dxa"/>
          </w:tcPr>
          <w:p w:rsidR="00724CF2" w:rsidRDefault="00BB520A">
            <w:r>
              <w:t>6</w:t>
            </w:r>
          </w:p>
        </w:tc>
      </w:tr>
      <w:tr w:rsidR="00724CF2">
        <w:tc>
          <w:tcPr>
            <w:tcW w:w="1101" w:type="dxa"/>
          </w:tcPr>
          <w:p w:rsidR="00724CF2" w:rsidRDefault="00BB520A">
            <w:r>
              <w:t>1.623-1.620</w:t>
            </w:r>
          </w:p>
        </w:tc>
        <w:tc>
          <w:tcPr>
            <w:tcW w:w="1101" w:type="dxa"/>
          </w:tcPr>
          <w:p w:rsidR="00724CF2" w:rsidRDefault="00BB520A">
            <w:r>
              <w:t>7</w:t>
            </w:r>
          </w:p>
        </w:tc>
        <w:tc>
          <w:tcPr>
            <w:tcW w:w="1101" w:type="dxa"/>
          </w:tcPr>
          <w:p w:rsidR="00724CF2" w:rsidRDefault="00BB520A">
            <w:r>
              <w:t>1.515-1.508</w:t>
            </w:r>
          </w:p>
        </w:tc>
        <w:tc>
          <w:tcPr>
            <w:tcW w:w="1101" w:type="dxa"/>
          </w:tcPr>
          <w:p w:rsidR="00724CF2" w:rsidRDefault="00BB520A">
            <w:r>
              <w:t>2</w:t>
            </w:r>
          </w:p>
        </w:tc>
        <w:tc>
          <w:tcPr>
            <w:tcW w:w="1101" w:type="dxa"/>
          </w:tcPr>
          <w:p w:rsidR="00724CF2" w:rsidRDefault="00BB520A">
            <w:r>
              <w:t>1.623-1.620</w:t>
            </w:r>
          </w:p>
        </w:tc>
        <w:tc>
          <w:tcPr>
            <w:tcW w:w="1101" w:type="dxa"/>
          </w:tcPr>
          <w:p w:rsidR="00724CF2" w:rsidRDefault="00BB520A">
            <w:r>
              <w:t>7</w:t>
            </w:r>
          </w:p>
        </w:tc>
        <w:tc>
          <w:tcPr>
            <w:tcW w:w="1101" w:type="dxa"/>
          </w:tcPr>
          <w:p w:rsidR="00724CF2" w:rsidRDefault="00BB520A">
            <w:r>
              <w:t>1.515-1.508</w:t>
            </w:r>
          </w:p>
        </w:tc>
        <w:tc>
          <w:tcPr>
            <w:tcW w:w="1101" w:type="dxa"/>
          </w:tcPr>
          <w:p w:rsidR="00724CF2" w:rsidRDefault="00BB520A">
            <w:r>
              <w:t>2</w:t>
            </w:r>
          </w:p>
        </w:tc>
      </w:tr>
      <w:tr w:rsidR="00724CF2">
        <w:tc>
          <w:tcPr>
            <w:tcW w:w="1101" w:type="dxa"/>
          </w:tcPr>
          <w:p w:rsidR="00724CF2" w:rsidRDefault="00724CF2"/>
        </w:tc>
        <w:tc>
          <w:tcPr>
            <w:tcW w:w="1101" w:type="dxa"/>
          </w:tcPr>
          <w:p w:rsidR="00724CF2" w:rsidRDefault="00724CF2"/>
        </w:tc>
        <w:tc>
          <w:tcPr>
            <w:tcW w:w="1101" w:type="dxa"/>
          </w:tcPr>
          <w:p w:rsidR="00724CF2" w:rsidRDefault="00BB520A">
            <w:r>
              <w:t>1.508-1.501</w:t>
            </w:r>
          </w:p>
        </w:tc>
        <w:tc>
          <w:tcPr>
            <w:tcW w:w="1101" w:type="dxa"/>
          </w:tcPr>
          <w:p w:rsidR="00724CF2" w:rsidRDefault="00BB520A">
            <w:r>
              <w:t>1</w:t>
            </w:r>
          </w:p>
        </w:tc>
        <w:tc>
          <w:tcPr>
            <w:tcW w:w="1101" w:type="dxa"/>
          </w:tcPr>
          <w:p w:rsidR="00724CF2" w:rsidRDefault="00BB520A">
            <w:r>
              <w:t>1.620-1.617</w:t>
            </w:r>
          </w:p>
        </w:tc>
        <w:tc>
          <w:tcPr>
            <w:tcW w:w="1101" w:type="dxa"/>
          </w:tcPr>
          <w:p w:rsidR="00724CF2" w:rsidRDefault="00BB520A">
            <w:r>
              <w:t>0</w:t>
            </w:r>
          </w:p>
        </w:tc>
        <w:tc>
          <w:tcPr>
            <w:tcW w:w="1101" w:type="dxa"/>
          </w:tcPr>
          <w:p w:rsidR="00724CF2" w:rsidRDefault="00BB520A">
            <w:r>
              <w:t>1.508-1.501</w:t>
            </w:r>
          </w:p>
        </w:tc>
        <w:tc>
          <w:tcPr>
            <w:tcW w:w="1101" w:type="dxa"/>
          </w:tcPr>
          <w:p w:rsidR="00724CF2" w:rsidRDefault="00BB520A">
            <w:r>
              <w:t>1</w:t>
            </w:r>
          </w:p>
        </w:tc>
      </w:tr>
      <w:tr w:rsidR="00724CF2">
        <w:tc>
          <w:tcPr>
            <w:tcW w:w="1101" w:type="dxa"/>
          </w:tcPr>
          <w:p w:rsidR="00724CF2" w:rsidRDefault="00724CF2"/>
        </w:tc>
        <w:tc>
          <w:tcPr>
            <w:tcW w:w="1101" w:type="dxa"/>
          </w:tcPr>
          <w:p w:rsidR="00724CF2" w:rsidRDefault="00724CF2"/>
        </w:tc>
        <w:tc>
          <w:tcPr>
            <w:tcW w:w="1101" w:type="dxa"/>
          </w:tcPr>
          <w:p w:rsidR="00724CF2" w:rsidRDefault="00BB520A">
            <w:r>
              <w:t>1.501-1.494</w:t>
            </w:r>
          </w:p>
        </w:tc>
        <w:tc>
          <w:tcPr>
            <w:tcW w:w="1101" w:type="dxa"/>
          </w:tcPr>
          <w:p w:rsidR="00724CF2" w:rsidRDefault="00BB520A">
            <w:r>
              <w:t>1</w:t>
            </w:r>
          </w:p>
        </w:tc>
        <w:tc>
          <w:tcPr>
            <w:tcW w:w="1101" w:type="dxa"/>
          </w:tcPr>
          <w:p w:rsidR="00724CF2" w:rsidRDefault="00724CF2"/>
        </w:tc>
        <w:tc>
          <w:tcPr>
            <w:tcW w:w="1101" w:type="dxa"/>
          </w:tcPr>
          <w:p w:rsidR="00724CF2" w:rsidRDefault="00724CF2"/>
        </w:tc>
        <w:tc>
          <w:tcPr>
            <w:tcW w:w="1101" w:type="dxa"/>
          </w:tcPr>
          <w:p w:rsidR="00724CF2" w:rsidRDefault="00BB520A">
            <w:r>
              <w:t>1.501-1.494</w:t>
            </w:r>
          </w:p>
        </w:tc>
        <w:tc>
          <w:tcPr>
            <w:tcW w:w="1101" w:type="dxa"/>
          </w:tcPr>
          <w:p w:rsidR="00724CF2" w:rsidRDefault="00BB520A">
            <w:r>
              <w:t>1</w:t>
            </w:r>
          </w:p>
        </w:tc>
      </w:tr>
    </w:tbl>
    <w:p w:rsidR="0055343D" w:rsidRDefault="00BB520A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BB520A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24CF2"/>
    <w:rsid w:val="00AA1D8D"/>
    <w:rsid w:val="00B47730"/>
    <w:rsid w:val="00BB52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1B61181-1BDF-4345-A62C-9FBBEF6D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5412E4-D563-4853-A09C-9913F7B5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1</cp:revision>
  <dcterms:created xsi:type="dcterms:W3CDTF">2013-12-23T23:15:00Z</dcterms:created>
  <dcterms:modified xsi:type="dcterms:W3CDTF">2021-07-09T18:46:00Z</dcterms:modified>
  <cp:category/>
</cp:coreProperties>
</file>
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14891D00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2021-07-12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Panasonic CR2032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210609-2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12827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13031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Coin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CJH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3.2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2.7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3.2(H) X 20.0(D)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2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2019-06-15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2021-05-13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07/07/2021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07/01/2021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14891D00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  <w:br/>
        <w:t>3. The outlier is identified by use 1.5*Interquartile Range rule (IQR). Q1, Q3 = [25% percentile, 75% percentile], the minimum for outliner = Q1 – 1.5* IQR, the maximum for outlier = Q3 +1.5* IQR.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14891D00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2021-07-12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Panasonic CR2032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3.253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3.189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1.677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1.559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3.249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3.181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3.165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3.094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0.35356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0.3548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36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3.045 / 3.284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2.974 / 3.214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3.241 / 3.257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3.165 / 3.194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2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6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3.200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2.700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100 mA for 3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3.253-3.055</w:t>
            </w:r>
          </w:p>
        </w:tc>
        <w:tc>
          <w:tcPr>
            <w:tcW w:type="dxa" w:w="2214"/>
          </w:tcPr>
          <w:p>
            <w:r>
              <w:t>34</w:t>
            </w:r>
          </w:p>
        </w:tc>
        <w:tc>
          <w:tcPr>
            <w:tcW w:type="dxa" w:w="2214"/>
          </w:tcPr>
          <w:p>
            <w:r>
              <w:t>3.189-2.984</w:t>
            </w:r>
          </w:p>
        </w:tc>
        <w:tc>
          <w:tcPr>
            <w:tcW w:type="dxa" w:w="2214"/>
          </w:tcPr>
          <w:p>
            <w:r>
              <w:t>34</w:t>
            </w:r>
          </w:p>
        </w:tc>
      </w:tr>
      <w:tr>
        <w:tc>
          <w:tcPr>
            <w:tcW w:type="dxa" w:w="2214"/>
          </w:tcPr>
          <w:p>
            <w:r>
              <w:t>3.055-2.857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2.984-2.779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2.857-2.659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2.779-2.574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2.659-2.461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2.574-2.369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2.461-2.263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2.369-2.164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2.263-2.065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2.164-1.959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2.065-1.867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1.959-1.754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1.867-1.669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1.754-1.549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14891D00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Li/MnO₂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Panasonic CR2032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mV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3.150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3.157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3.160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3.163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12345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1.677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1.559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123456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1.779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1.751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
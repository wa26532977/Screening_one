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8229600" cy="64405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95% confidence interv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4405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
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2021-06-16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VDL VDL6062100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Li-Ion (Polymer)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PeterRequest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PeterTask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10945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Pouch Pouch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PeterTest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PeterPOC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4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>Current(mA)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100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100.0(H) X62.0(W) X6.0(D)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3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2018-03-05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2018-03-27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2020-01-03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14681B01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1.813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1.691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1.659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1.805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1.773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0.04896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0.07169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1.735 / 1.810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1.693 / 1.803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1.63 / 1.921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1.468 / 2.012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200 mA for 4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1.818-1.792</w:t>
            </w:r>
          </w:p>
        </w:tc>
        <w:tc>
          <w:tcPr>
            <w:tcW w:type="dxa" w:w="2214"/>
          </w:tcPr>
          <w:p>
            <w:r>
              <w:t>5</w:t>
            </w:r>
          </w:p>
        </w:tc>
        <w:tc>
          <w:tcPr>
            <w:tcW w:type="dxa" w:w="2214"/>
          </w:tcPr>
          <w:p>
            <w:r>
              <w:t>1.813-1.781</w:t>
            </w:r>
          </w:p>
        </w:tc>
        <w:tc>
          <w:tcPr>
            <w:tcW w:type="dxa" w:w="2214"/>
          </w:tcPr>
          <w:p>
            <w:r>
              <w:t>5</w:t>
            </w:r>
          </w:p>
        </w:tc>
      </w:tr>
      <w:tr>
        <w:tc>
          <w:tcPr>
            <w:tcW w:type="dxa" w:w="2214"/>
          </w:tcPr>
          <w:p>
            <w:r>
              <w:t>1.792-1.766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1.781-1.749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1.766-1.740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1.749-1.717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1.740-1.714</w:t>
            </w:r>
          </w:p>
        </w:tc>
        <w:tc>
          <w:tcPr>
            <w:tcW w:type="dxa" w:w="2214"/>
          </w:tcPr>
          <w:p>
            <w:r>
              <w:t>3</w:t>
            </w:r>
          </w:p>
        </w:tc>
        <w:tc>
          <w:tcPr>
            <w:tcW w:type="dxa" w:w="2214"/>
          </w:tcPr>
          <w:p>
            <w:r>
              <w:t>1.717-1.685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1.714-1.688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1.685-1.653</w:t>
            </w:r>
          </w:p>
        </w:tc>
        <w:tc>
          <w:tcPr>
            <w:tcW w:type="dxa" w:w="2214"/>
          </w:tcPr>
          <w:p>
            <w:r>
              <w:t>3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14681B01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 (Polymer)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4/5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Profile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54323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2018-03-05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1.739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1.790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OK</w:t>
            </w:r>
          </w:p>
        </w:tc>
      </w:tr>
    </w:tbl>
    <w:p w:rsidR="0094586B" w:rsidRPr="00DE3F13" w:rsidRDefault="0094586B" w:rsidP="0094586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>
      <w:r>
        <w:t>Key: ^ for Tab Tolerance Fail(T), ! for Criteria Fall(F), * for outlier(OH for High)(OL for Low)</w:t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